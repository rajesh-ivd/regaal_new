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jc w:val="center"/>
        <w:rPr>
          <w:rFonts w:ascii="Cambria" w:hAnsi="Cambria" w:eastAsia="Cambria" w:cs="Cambria"/>
          <w:b w:val="0"/>
          <w:sz w:val="20"/>
          <w:szCs w:val="20"/>
          <w:vertAlign w:val="baseline"/>
        </w:rPr>
      </w:pPr>
      <w:r>
        <w:rPr>
          <w:rFonts w:ascii="Cambria" w:hAnsi="Cambria" w:eastAsia="Cambria" w:cs="Cambria"/>
          <w:b/>
          <w:sz w:val="20"/>
          <w:szCs w:val="20"/>
          <w:vertAlign w:val="baseline"/>
          <w:rtl w:val="0"/>
        </w:rPr>
        <w:t xml:space="preserve">                                                                        NARAYAN VASANT KHANKE</w:t>
      </w:r>
      <w:r>
        <w:rPr>
          <w:rFonts w:ascii="Cambria" w:hAnsi="Cambria" w:eastAsia="Cambria" w:cs="Cambria"/>
          <w:sz w:val="20"/>
          <w:szCs w:val="20"/>
          <w:vertAlign w:val="baseline"/>
          <w:rtl w:val="0"/>
        </w:rPr>
        <w:t xml:space="preserve"> </w:t>
      </w:r>
      <w:r>
        <w:rPr>
          <w:rFonts w:ascii="Cambria" w:hAnsi="Cambria" w:eastAsia="Cambria" w:cs="Cambria"/>
          <w:sz w:val="20"/>
          <w:szCs w:val="20"/>
          <w:vertAlign w:val="baseline"/>
          <w:rtl w:val="0"/>
        </w:rPr>
        <w:tab/>
      </w:r>
      <w:r>
        <w:rPr>
          <w:rFonts w:ascii="Cambria" w:hAnsi="Cambria" w:eastAsia="Cambria" w:cs="Cambria"/>
          <w:sz w:val="20"/>
          <w:szCs w:val="20"/>
          <w:vertAlign w:val="baseline"/>
          <w:rtl w:val="0"/>
        </w:rPr>
        <w:tab/>
      </w:r>
      <w:r>
        <w:rPr>
          <w:rFonts w:ascii="Cambria" w:hAnsi="Cambria" w:eastAsia="Cambria" w:cs="Cambria"/>
          <w:sz w:val="20"/>
          <w:szCs w:val="20"/>
          <w:vertAlign w:val="baseline"/>
          <w:rtl w:val="0"/>
        </w:rPr>
        <w:tab/>
      </w:r>
      <w:r>
        <w:rPr>
          <w:rFonts w:ascii="Cambria" w:hAnsi="Cambria" w:eastAsia="Cambria" w:cs="Cambria"/>
          <w:sz w:val="20"/>
          <w:szCs w:val="20"/>
          <w:vertAlign w:val="baseline"/>
          <w:rtl w:val="0"/>
        </w:rPr>
        <w:tab/>
      </w:r>
      <w:r>
        <w:rPr>
          <w:rFonts w:ascii="Cambria" w:hAnsi="Cambria" w:eastAsia="Cambria" w:cs="Cambria"/>
          <w:sz w:val="20"/>
          <w:szCs w:val="20"/>
          <w:vertAlign w:val="baseline"/>
          <w:rtl w:val="0"/>
        </w:rPr>
        <w:t xml:space="preserve">      </w:t>
      </w:r>
      <w:r>
        <w:rPr>
          <w:rFonts w:ascii="Cambria" w:hAnsi="Cambria" w:eastAsia="Cambria" w:cs="Cambria"/>
          <w:sz w:val="20"/>
          <w:szCs w:val="20"/>
          <w:vertAlign w:val="baseline"/>
          <w:rtl w:val="0"/>
        </w:rPr>
        <w:tab/>
      </w:r>
      <w:r>
        <w:rPr>
          <w:rFonts w:ascii="Cambria" w:hAnsi="Cambria" w:eastAsia="Cambria" w:cs="Cambria"/>
          <w:sz w:val="20"/>
          <w:szCs w:val="20"/>
          <w:vertAlign w:val="baseline"/>
          <w:rtl w:val="0"/>
        </w:rPr>
        <w:t xml:space="preserve">   </w:t>
      </w:r>
      <w:r>
        <w:rPr>
          <w:rFonts w:ascii="Cambria" w:hAnsi="Cambria" w:eastAsia="Cambria" w:cs="Cambria"/>
          <w:sz w:val="20"/>
          <w:szCs w:val="20"/>
          <w:vertAlign w:val="baseline"/>
        </w:rPr>
        <w:drawing>
          <wp:inline distT="0" distB="0" distL="114300" distR="114300">
            <wp:extent cx="874395" cy="98298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6"/>
                    <a:srcRect/>
                    <a:stretch>
                      <a:fillRect/>
                    </a:stretch>
                  </pic:blipFill>
                  <pic:spPr>
                    <a:xfrm>
                      <a:off x="0" y="0"/>
                      <a:ext cx="874395" cy="982980"/>
                    </a:xfrm>
                    <a:prstGeom prst="rect">
                      <a:avLst/>
                    </a:prstGeom>
                  </pic:spPr>
                </pic:pic>
              </a:graphicData>
            </a:graphic>
          </wp:inline>
        </w:drawing>
      </w:r>
    </w:p>
    <w:p>
      <w:pPr>
        <w:spacing w:after="0" w:line="240" w:lineRule="auto"/>
        <w:jc w:val="center"/>
        <w:rPr>
          <w:rFonts w:ascii="Cambria" w:hAnsi="Cambria" w:eastAsia="Cambria" w:cs="Cambria"/>
          <w:sz w:val="20"/>
          <w:szCs w:val="20"/>
          <w:vertAlign w:val="baseline"/>
        </w:rPr>
      </w:pPr>
      <w:r>
        <w:rPr>
          <w:rFonts w:ascii="Cambria" w:hAnsi="Cambria" w:eastAsia="Cambria" w:cs="Cambria"/>
          <w:b/>
          <w:sz w:val="20"/>
          <w:szCs w:val="20"/>
          <w:vertAlign w:val="baseline"/>
          <w:rtl w:val="0"/>
        </w:rPr>
        <w:t>Contact</w:t>
      </w:r>
      <w:r>
        <w:rPr>
          <w:rFonts w:ascii="Cambria" w:hAnsi="Cambria" w:eastAsia="Cambria" w:cs="Cambria"/>
          <w:sz w:val="20"/>
          <w:szCs w:val="20"/>
          <w:vertAlign w:val="baseline"/>
          <w:rtl w:val="0"/>
        </w:rPr>
        <w:t>: +91-8308822519, 020-27279681</w:t>
      </w:r>
    </w:p>
    <w:p>
      <w:pPr>
        <w:spacing w:after="0" w:line="240" w:lineRule="auto"/>
        <w:jc w:val="center"/>
        <w:rPr>
          <w:rFonts w:ascii="Cambria" w:hAnsi="Cambria" w:eastAsia="Cambria" w:cs="Cambria"/>
          <w:sz w:val="20"/>
          <w:szCs w:val="20"/>
          <w:vertAlign w:val="baseline"/>
        </w:rPr>
      </w:pPr>
      <w:r>
        <w:rPr>
          <w:rFonts w:ascii="Cambria" w:hAnsi="Cambria" w:eastAsia="Cambria" w:cs="Cambria"/>
          <w:b/>
          <w:sz w:val="20"/>
          <w:szCs w:val="20"/>
          <w:vertAlign w:val="baseline"/>
          <w:rtl w:val="0"/>
        </w:rPr>
        <w:t>E-Mail</w:t>
      </w:r>
      <w:r>
        <w:rPr>
          <w:rFonts w:ascii="Cambria" w:hAnsi="Cambria" w:eastAsia="Cambria" w:cs="Cambria"/>
          <w:sz w:val="20"/>
          <w:szCs w:val="20"/>
          <w:vertAlign w:val="baseline"/>
          <w:rtl w:val="0"/>
        </w:rPr>
        <w:t>: narayan_khanke@yahoo.com</w:t>
      </w:r>
    </w:p>
    <w:p>
      <w:pPr>
        <w:spacing w:after="0" w:line="240" w:lineRule="auto"/>
        <w:rPr>
          <w:rFonts w:ascii="Cambria" w:hAnsi="Cambria" w:eastAsia="Cambria" w:cs="Cambria"/>
          <w:sz w:val="20"/>
          <w:szCs w:val="20"/>
          <w:vertAlign w:val="baseline"/>
        </w:rPr>
      </w:pPr>
      <w:r>
        <w:rPr>
          <w:rFonts w:ascii="Cambria" w:hAnsi="Cambria" w:eastAsia="Cambria" w:cs="Cambria"/>
          <w:sz w:val="20"/>
          <w:szCs w:val="20"/>
          <w:vertAlign w:val="baseline"/>
          <w:rtl w:val="0"/>
        </w:rPr>
        <w:tab/>
      </w:r>
      <w:r>
        <w:rPr>
          <w:rFonts w:ascii="Cambria" w:hAnsi="Cambria" w:eastAsia="Cambria" w:cs="Cambria"/>
          <w:sz w:val="20"/>
          <w:szCs w:val="20"/>
          <w:vertAlign w:val="baseline"/>
          <w:rtl w:val="0"/>
        </w:rPr>
        <w:tab/>
      </w:r>
      <w:r>
        <w:rPr>
          <w:rFonts w:ascii="Cambria" w:hAnsi="Cambria" w:eastAsia="Cambria" w:cs="Cambria"/>
          <w:sz w:val="20"/>
          <w:szCs w:val="20"/>
          <w:vertAlign w:val="baseline"/>
          <w:rtl w:val="0"/>
        </w:rPr>
        <w:tab/>
      </w:r>
      <w:r>
        <w:rPr>
          <w:rFonts w:ascii="Cambria" w:hAnsi="Cambria" w:eastAsia="Cambria" w:cs="Cambria"/>
          <w:sz w:val="20"/>
          <w:szCs w:val="20"/>
          <w:vertAlign w:val="baseline"/>
          <w:rtl w:val="0"/>
        </w:rPr>
        <w:tab/>
      </w:r>
      <w:r>
        <w:rPr>
          <w:rFonts w:ascii="Cambria" w:hAnsi="Cambria" w:eastAsia="Cambria" w:cs="Cambria"/>
          <w:sz w:val="20"/>
          <w:szCs w:val="20"/>
          <w:vertAlign w:val="baseline"/>
          <w:rtl w:val="0"/>
        </w:rPr>
        <w:tab/>
      </w:r>
      <w:r>
        <w:rPr>
          <w:rFonts w:ascii="Cambria" w:hAnsi="Cambria" w:eastAsia="Cambria" w:cs="Cambria"/>
          <w:sz w:val="20"/>
          <w:szCs w:val="20"/>
          <w:vertAlign w:val="baseline"/>
          <w:rtl w:val="0"/>
        </w:rPr>
        <w:t xml:space="preserve">                                                                                                                           </w:t>
      </w:r>
      <w:r>
        <w:rPr>
          <w:rFonts w:ascii="Cambria" w:hAnsi="Cambria" w:eastAsia="Cambria" w:cs="Cambria"/>
          <w:sz w:val="20"/>
          <w:szCs w:val="20"/>
          <w:vertAlign w:val="baseline"/>
          <w:rtl w:val="0"/>
        </w:rPr>
        <w:tab/>
      </w:r>
      <w:r>
        <w:rPr>
          <w:rFonts w:ascii="Cambria" w:hAnsi="Cambria" w:eastAsia="Cambria" w:cs="Cambria"/>
          <w:sz w:val="20"/>
          <w:szCs w:val="20"/>
          <w:vertAlign w:val="baseline"/>
          <w:rtl w:val="0"/>
        </w:rPr>
        <w:tab/>
      </w:r>
      <w:r>
        <w:rPr>
          <w:rFonts w:ascii="Cambria" w:hAnsi="Cambria" w:eastAsia="Cambria" w:cs="Cambria"/>
          <w:sz w:val="20"/>
          <w:szCs w:val="20"/>
          <w:vertAlign w:val="baseline"/>
          <w:rtl w:val="0"/>
        </w:rPr>
        <w:t xml:space="preserve"> </w:t>
      </w:r>
    </w:p>
    <w:p>
      <w:pPr>
        <w:shd w:val="clear" w:fill="A6A6A6"/>
        <w:spacing w:after="0" w:line="240" w:lineRule="auto"/>
        <w:jc w:val="both"/>
        <w:rPr>
          <w:rFonts w:ascii="Cambria" w:hAnsi="Cambria" w:eastAsia="Cambria" w:cs="Cambria"/>
          <w:b w:val="0"/>
          <w:sz w:val="20"/>
          <w:szCs w:val="20"/>
          <w:vertAlign w:val="baseline"/>
        </w:rPr>
      </w:pPr>
      <w:r>
        <w:rPr>
          <w:rFonts w:ascii="Cambria" w:hAnsi="Cambria" w:eastAsia="Cambria" w:cs="Cambria"/>
          <w:b/>
          <w:sz w:val="20"/>
          <w:szCs w:val="20"/>
          <w:vertAlign w:val="baseline"/>
          <w:rtl w:val="0"/>
        </w:rPr>
        <w:t>JOB OBJECTIVE</w:t>
      </w:r>
    </w:p>
    <w:p>
      <w:pPr>
        <w:spacing w:after="0" w:line="240" w:lineRule="auto"/>
        <w:jc w:val="both"/>
        <w:rPr>
          <w:rFonts w:ascii="Cambria" w:hAnsi="Cambria" w:eastAsia="Cambria" w:cs="Cambria"/>
          <w:sz w:val="20"/>
          <w:szCs w:val="20"/>
          <w:vertAlign w:val="baseline"/>
        </w:rPr>
      </w:pPr>
    </w:p>
    <w:p>
      <w:pPr>
        <w:spacing w:after="0" w:line="240" w:lineRule="auto"/>
        <w:jc w:val="both"/>
        <w:rPr>
          <w:rFonts w:ascii="Cambria" w:hAnsi="Cambria" w:eastAsia="Cambria" w:cs="Cambria"/>
          <w:sz w:val="20"/>
          <w:szCs w:val="20"/>
          <w:vertAlign w:val="baseline"/>
        </w:rPr>
      </w:pPr>
      <w:r>
        <w:rPr>
          <w:rFonts w:ascii="Cambria" w:hAnsi="Cambria" w:eastAsia="Cambria" w:cs="Cambria"/>
          <w:sz w:val="20"/>
          <w:szCs w:val="20"/>
          <w:vertAlign w:val="baseline"/>
          <w:rtl w:val="0"/>
        </w:rPr>
        <w:t xml:space="preserve">Seeking Senior level assignments in Manufacturing / Project Management / Production Operations preferably in the Automobile / OEM sector/Auto Ancillary </w:t>
      </w:r>
    </w:p>
    <w:p>
      <w:pPr>
        <w:spacing w:after="0" w:line="240" w:lineRule="auto"/>
        <w:jc w:val="both"/>
        <w:rPr>
          <w:rFonts w:ascii="Cambria" w:hAnsi="Cambria" w:eastAsia="Cambria" w:cs="Cambria"/>
          <w:b w:val="0"/>
          <w:sz w:val="20"/>
          <w:szCs w:val="20"/>
          <w:vertAlign w:val="baseline"/>
        </w:rPr>
      </w:pPr>
    </w:p>
    <w:p>
      <w:pPr>
        <w:shd w:val="clear" w:fill="A6A6A6"/>
        <w:spacing w:after="0" w:line="240" w:lineRule="auto"/>
        <w:jc w:val="both"/>
        <w:rPr>
          <w:rFonts w:ascii="Cambria" w:hAnsi="Cambria" w:eastAsia="Cambria" w:cs="Cambria"/>
          <w:b w:val="0"/>
          <w:sz w:val="20"/>
          <w:szCs w:val="20"/>
          <w:vertAlign w:val="baseline"/>
        </w:rPr>
      </w:pPr>
      <w:r>
        <w:rPr>
          <w:rFonts w:ascii="Cambria" w:hAnsi="Cambria" w:eastAsia="Cambria" w:cs="Cambria"/>
          <w:b/>
          <w:sz w:val="20"/>
          <w:szCs w:val="20"/>
          <w:vertAlign w:val="baseline"/>
          <w:rtl w:val="0"/>
        </w:rPr>
        <w:t>PROFILE SUMMARY</w:t>
      </w:r>
    </w:p>
    <w:p>
      <w:pPr>
        <w:spacing w:after="0" w:line="240" w:lineRule="auto"/>
        <w:jc w:val="both"/>
        <w:rPr>
          <w:rFonts w:ascii="Cambria" w:hAnsi="Cambria" w:eastAsia="Cambria" w:cs="Cambria"/>
          <w:sz w:val="20"/>
          <w:szCs w:val="20"/>
          <w:vertAlign w:val="baseline"/>
        </w:rPr>
      </w:pPr>
    </w:p>
    <w:p>
      <w:pPr>
        <w:keepNext w:val="0"/>
        <w:keepLines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60" w:right="0" w:hanging="360"/>
        <w:jc w:val="both"/>
        <w:rPr>
          <w:b w:val="0"/>
          <w:i w:val="0"/>
          <w:smallCaps w:val="0"/>
          <w:strike w:val="0"/>
          <w:color w:val="000000"/>
          <w:sz w:val="20"/>
          <w:szCs w:val="20"/>
          <w:u w:val="none"/>
          <w:shd w:val="clear" w:fill="auto"/>
        </w:rPr>
      </w:pPr>
      <w:r>
        <w:rPr>
          <w:rFonts w:ascii="Cambria" w:hAnsi="Cambria" w:eastAsia="Cambria" w:cs="Cambria"/>
          <w:b w:val="0"/>
          <w:i w:val="0"/>
          <w:smallCaps w:val="0"/>
          <w:strike w:val="0"/>
          <w:color w:val="000000"/>
          <w:sz w:val="20"/>
          <w:szCs w:val="20"/>
          <w:u w:val="none"/>
          <w:shd w:val="clear" w:fill="auto"/>
          <w:vertAlign w:val="baseline"/>
          <w:rtl w:val="0"/>
        </w:rPr>
        <w:t xml:space="preserve">A highly competent professional with </w:t>
      </w:r>
      <w:r>
        <w:rPr>
          <w:rFonts w:ascii="Cambria" w:hAnsi="Cambria" w:eastAsia="Cambria" w:cs="Cambria"/>
          <w:sz w:val="20"/>
          <w:szCs w:val="20"/>
          <w:rtl w:val="0"/>
        </w:rPr>
        <w:t>30</w:t>
      </w:r>
      <w:r>
        <w:rPr>
          <w:rFonts w:ascii="Cambria" w:hAnsi="Cambria" w:eastAsia="Cambria" w:cs="Cambria"/>
          <w:b w:val="0"/>
          <w:i w:val="0"/>
          <w:smallCaps w:val="0"/>
          <w:strike w:val="0"/>
          <w:color w:val="000000"/>
          <w:sz w:val="20"/>
          <w:szCs w:val="20"/>
          <w:u w:val="none"/>
          <w:shd w:val="clear" w:fill="auto"/>
          <w:vertAlign w:val="baseline"/>
          <w:rtl w:val="0"/>
        </w:rPr>
        <w:t xml:space="preserve"> years of experience in</w:t>
      </w:r>
      <w:r>
        <w:rPr>
          <w:rFonts w:ascii="Calibri" w:hAnsi="Calibri" w:eastAsia="Calibri" w:cs="Calibri"/>
          <w:b w:val="0"/>
          <w:i w:val="0"/>
          <w:smallCaps w:val="0"/>
          <w:strike w:val="0"/>
          <w:color w:val="000000"/>
          <w:sz w:val="22"/>
          <w:szCs w:val="22"/>
          <w:u w:val="none"/>
          <w:shd w:val="clear" w:fill="auto"/>
          <w:vertAlign w:val="baseline"/>
          <w:rtl w:val="0"/>
        </w:rPr>
        <w:t xml:space="preserve"> </w:t>
      </w:r>
      <w:r>
        <w:rPr>
          <w:rFonts w:ascii="Cambria" w:hAnsi="Cambria" w:eastAsia="Cambria" w:cs="Cambria"/>
          <w:b w:val="0"/>
          <w:i w:val="0"/>
          <w:smallCaps w:val="0"/>
          <w:strike w:val="0"/>
          <w:color w:val="000000"/>
          <w:sz w:val="20"/>
          <w:szCs w:val="20"/>
          <w:u w:val="none"/>
          <w:shd w:val="clear" w:fill="auto"/>
          <w:vertAlign w:val="baseline"/>
          <w:rtl w:val="0"/>
        </w:rPr>
        <w:t>Production Operations, Quality &amp; Process Enhancements and Team Management.</w:t>
      </w:r>
    </w:p>
    <w:p>
      <w:pPr>
        <w:keepNext w:val="0"/>
        <w:keepLines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60" w:right="0" w:hanging="360"/>
        <w:jc w:val="both"/>
        <w:rPr>
          <w:b w:val="0"/>
          <w:i w:val="0"/>
          <w:smallCaps w:val="0"/>
          <w:strike w:val="0"/>
          <w:color w:val="000000"/>
          <w:sz w:val="20"/>
          <w:szCs w:val="20"/>
          <w:u w:val="none"/>
          <w:shd w:val="clear" w:fill="auto"/>
        </w:rPr>
      </w:pPr>
      <w:r>
        <w:rPr>
          <w:rFonts w:ascii="Cambria" w:hAnsi="Cambria" w:eastAsia="Cambria" w:cs="Cambria"/>
          <w:b w:val="0"/>
          <w:i w:val="0"/>
          <w:smallCaps w:val="0"/>
          <w:strike w:val="0"/>
          <w:color w:val="000000"/>
          <w:sz w:val="20"/>
          <w:szCs w:val="20"/>
          <w:u w:val="none"/>
          <w:shd w:val="clear" w:fill="auto"/>
          <w:vertAlign w:val="baseline"/>
          <w:rtl w:val="0"/>
        </w:rPr>
        <w:t>Currently working with Shriram Foundry Ltd ,Zanvar Group Of</w:t>
      </w:r>
      <w:r>
        <w:rPr>
          <w:rFonts w:hint="default" w:ascii="Cambria" w:hAnsi="Cambria" w:eastAsia="Cambria" w:cs="Cambria"/>
          <w:b w:val="0"/>
          <w:i w:val="0"/>
          <w:smallCaps w:val="0"/>
          <w:strike w:val="0"/>
          <w:color w:val="000000"/>
          <w:sz w:val="20"/>
          <w:szCs w:val="20"/>
          <w:u w:val="none"/>
          <w:shd w:val="clear" w:fill="auto"/>
          <w:vertAlign w:val="baseline"/>
          <w:rtl w:val="0"/>
          <w:lang w:val="en-IN"/>
        </w:rPr>
        <w:t xml:space="preserve"> </w:t>
      </w:r>
      <w:r>
        <w:rPr>
          <w:rFonts w:ascii="Cambria" w:hAnsi="Cambria" w:eastAsia="Cambria" w:cs="Cambria"/>
          <w:b w:val="0"/>
          <w:i w:val="0"/>
          <w:smallCaps w:val="0"/>
          <w:strike w:val="0"/>
          <w:color w:val="000000"/>
          <w:sz w:val="20"/>
          <w:szCs w:val="20"/>
          <w:u w:val="none"/>
          <w:shd w:val="clear" w:fill="auto"/>
          <w:vertAlign w:val="baseline"/>
          <w:rtl w:val="0"/>
        </w:rPr>
        <w:t xml:space="preserve"> Industries Kolhapur as a Plant Head For Unit No-1</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60" w:right="0" w:firstLine="0"/>
        <w:jc w:val="both"/>
        <w:rPr>
          <w:rFonts w:ascii="Cambria" w:hAnsi="Cambria" w:eastAsia="Cambria" w:cs="Cambria"/>
          <w:b w:val="0"/>
          <w:i w:val="0"/>
          <w:smallCaps w:val="0"/>
          <w:strike w:val="0"/>
          <w:color w:val="000000"/>
          <w:sz w:val="20"/>
          <w:szCs w:val="20"/>
          <w:u w:val="none"/>
          <w:shd w:val="clear" w:fill="auto"/>
          <w:vertAlign w:val="baseline"/>
        </w:rPr>
      </w:pPr>
      <w:r>
        <w:rPr>
          <w:rFonts w:ascii="Cambria" w:hAnsi="Cambria" w:eastAsia="Cambria" w:cs="Cambria"/>
          <w:b w:val="0"/>
          <w:i w:val="0"/>
          <w:smallCaps w:val="0"/>
          <w:strike w:val="0"/>
          <w:color w:val="000000"/>
          <w:sz w:val="20"/>
          <w:szCs w:val="20"/>
          <w:u w:val="none"/>
          <w:shd w:val="clear" w:fill="auto"/>
          <w:vertAlign w:val="baseline"/>
          <w:rtl w:val="0"/>
        </w:rPr>
        <w:t>Looking</w:t>
      </w:r>
      <w:r>
        <w:rPr>
          <w:rFonts w:ascii="Cambria" w:hAnsi="Cambria" w:eastAsia="Cambria" w:cs="Cambria"/>
          <w:sz w:val="20"/>
          <w:szCs w:val="20"/>
          <w:rtl w:val="0"/>
        </w:rPr>
        <w:t xml:space="preserve"> after</w:t>
      </w:r>
      <w:r>
        <w:rPr>
          <w:rFonts w:ascii="Cambria" w:hAnsi="Cambria" w:eastAsia="Cambria" w:cs="Cambria"/>
          <w:b w:val="0"/>
          <w:i w:val="0"/>
          <w:smallCaps w:val="0"/>
          <w:strike w:val="0"/>
          <w:color w:val="000000"/>
          <w:sz w:val="20"/>
          <w:szCs w:val="20"/>
          <w:u w:val="none"/>
          <w:shd w:val="clear" w:fill="auto"/>
          <w:vertAlign w:val="baseline"/>
          <w:rtl w:val="0"/>
        </w:rPr>
        <w:t xml:space="preserve"> Kirloskar ,Cummins,Johndeer Crank case Line Machining Plant. Total 6 Machining lines ,SL90/6R1080/4R1040/4K/K16/QSK60 Models.Handling Team of </w:t>
      </w:r>
      <w:r>
        <w:rPr>
          <w:rFonts w:hint="default" w:ascii="Cambria" w:hAnsi="Cambria" w:eastAsia="Cambria" w:cs="Cambria"/>
          <w:b w:val="0"/>
          <w:i w:val="0"/>
          <w:smallCaps w:val="0"/>
          <w:strike w:val="0"/>
          <w:color w:val="000000"/>
          <w:sz w:val="20"/>
          <w:szCs w:val="20"/>
          <w:u w:val="none"/>
          <w:shd w:val="clear" w:fill="auto"/>
          <w:vertAlign w:val="baseline"/>
          <w:rtl w:val="0"/>
          <w:lang w:val="en-IN"/>
        </w:rPr>
        <w:t>@</w:t>
      </w:r>
      <w:r>
        <w:rPr>
          <w:rFonts w:ascii="Cambria" w:hAnsi="Cambria" w:eastAsia="Cambria" w:cs="Cambria"/>
          <w:b w:val="0"/>
          <w:i w:val="0"/>
          <w:smallCaps w:val="0"/>
          <w:strike w:val="0"/>
          <w:color w:val="000000"/>
          <w:sz w:val="20"/>
          <w:szCs w:val="20"/>
          <w:u w:val="none"/>
          <w:shd w:val="clear" w:fill="auto"/>
          <w:vertAlign w:val="baseline"/>
          <w:rtl w:val="0"/>
        </w:rPr>
        <w:t>300 nos &amp; 30 Engineers.Res</w:t>
      </w:r>
      <w:r>
        <w:rPr>
          <w:rFonts w:hint="default" w:ascii="Cambria" w:hAnsi="Cambria" w:eastAsia="Cambria" w:cs="Cambria"/>
          <w:b w:val="0"/>
          <w:i w:val="0"/>
          <w:smallCaps w:val="0"/>
          <w:strike w:val="0"/>
          <w:color w:val="000000"/>
          <w:sz w:val="20"/>
          <w:szCs w:val="20"/>
          <w:u w:val="none"/>
          <w:shd w:val="clear" w:fill="auto"/>
          <w:vertAlign w:val="baseline"/>
          <w:rtl w:val="0"/>
          <w:lang w:val="en-IN"/>
        </w:rPr>
        <w:t>p</w:t>
      </w:r>
      <w:r>
        <w:rPr>
          <w:rFonts w:ascii="Cambria" w:hAnsi="Cambria" w:eastAsia="Cambria" w:cs="Cambria"/>
          <w:b w:val="0"/>
          <w:i w:val="0"/>
          <w:smallCaps w:val="0"/>
          <w:strike w:val="0"/>
          <w:color w:val="000000"/>
          <w:sz w:val="20"/>
          <w:szCs w:val="20"/>
          <w:u w:val="none"/>
          <w:shd w:val="clear" w:fill="auto"/>
          <w:vertAlign w:val="baseline"/>
          <w:rtl w:val="0"/>
        </w:rPr>
        <w:t>onsible for complete PLM of Plant, Tooling, Purchase, Capex,</w:t>
      </w:r>
      <w:r>
        <w:rPr>
          <w:rFonts w:hint="default" w:ascii="Cambria" w:hAnsi="Cambria" w:eastAsia="Cambria" w:cs="Cambria"/>
          <w:b w:val="0"/>
          <w:i w:val="0"/>
          <w:smallCaps w:val="0"/>
          <w:strike w:val="0"/>
          <w:color w:val="000000"/>
          <w:sz w:val="20"/>
          <w:szCs w:val="20"/>
          <w:u w:val="none"/>
          <w:shd w:val="clear" w:fill="auto"/>
          <w:vertAlign w:val="baseline"/>
          <w:rtl w:val="0"/>
          <w:lang w:val="en-IN"/>
        </w:rPr>
        <w:t xml:space="preserve"> </w:t>
      </w:r>
      <w:r>
        <w:rPr>
          <w:rFonts w:ascii="Cambria" w:hAnsi="Cambria" w:eastAsia="Cambria" w:cs="Cambria"/>
          <w:b w:val="0"/>
          <w:i w:val="0"/>
          <w:smallCaps w:val="0"/>
          <w:strike w:val="0"/>
          <w:color w:val="000000"/>
          <w:sz w:val="20"/>
          <w:szCs w:val="20"/>
          <w:u w:val="none"/>
          <w:shd w:val="clear" w:fill="auto"/>
          <w:vertAlign w:val="baseline"/>
          <w:rtl w:val="0"/>
        </w:rPr>
        <w:t>New Product Development. All CNC Marching MAZAK, MAKAINO,BFW, DOOSAN,HMC/VMC</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60" w:right="0" w:firstLine="0"/>
        <w:jc w:val="both"/>
        <w:rPr>
          <w:rFonts w:ascii="Cambria" w:hAnsi="Cambria" w:eastAsia="Cambria" w:cs="Cambria"/>
          <w:b w:val="0"/>
          <w:i w:val="0"/>
          <w:smallCaps w:val="0"/>
          <w:strike w:val="0"/>
          <w:color w:val="000000"/>
          <w:sz w:val="20"/>
          <w:szCs w:val="20"/>
          <w:u w:val="none"/>
          <w:shd w:val="clear" w:fill="auto"/>
          <w:vertAlign w:val="baseline"/>
        </w:rPr>
      </w:pPr>
      <w:r>
        <w:rPr>
          <w:rFonts w:ascii="Cambria" w:hAnsi="Cambria" w:eastAsia="Cambria" w:cs="Cambria"/>
          <w:b w:val="0"/>
          <w:i w:val="0"/>
          <w:smallCaps w:val="0"/>
          <w:strike w:val="0"/>
          <w:color w:val="000000"/>
          <w:sz w:val="20"/>
          <w:szCs w:val="20"/>
          <w:u w:val="none"/>
          <w:shd w:val="clear" w:fill="auto"/>
          <w:vertAlign w:val="baseline"/>
          <w:rtl w:val="0"/>
        </w:rPr>
        <w:t>Started from Jan-2020.</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60" w:right="0" w:firstLine="0"/>
        <w:jc w:val="both"/>
        <w:rPr>
          <w:rFonts w:ascii="Cambria" w:hAnsi="Cambria" w:eastAsia="Cambria" w:cs="Cambria"/>
          <w:b w:val="0"/>
          <w:i w:val="0"/>
          <w:smallCaps w:val="0"/>
          <w:strike w:val="0"/>
          <w:color w:val="000000"/>
          <w:sz w:val="20"/>
          <w:szCs w:val="20"/>
          <w:u w:val="none"/>
          <w:shd w:val="clear" w:fill="auto"/>
          <w:vertAlign w:val="baseline"/>
        </w:rPr>
      </w:pPr>
    </w:p>
    <w:p>
      <w:pPr>
        <w:keepNext w:val="0"/>
        <w:keepLines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60" w:right="0" w:hanging="360"/>
        <w:jc w:val="both"/>
        <w:rPr>
          <w:b w:val="0"/>
          <w:i w:val="0"/>
          <w:smallCaps w:val="0"/>
          <w:strike w:val="0"/>
          <w:color w:val="000000"/>
          <w:sz w:val="20"/>
          <w:szCs w:val="20"/>
          <w:u w:val="none"/>
          <w:shd w:val="clear" w:fill="auto"/>
        </w:rPr>
      </w:pPr>
      <w:r>
        <w:rPr>
          <w:rFonts w:ascii="Cambria" w:hAnsi="Cambria" w:eastAsia="Cambria" w:cs="Cambria"/>
          <w:b w:val="0"/>
          <w:i w:val="0"/>
          <w:smallCaps w:val="0"/>
          <w:strike w:val="0"/>
          <w:color w:val="000000"/>
          <w:sz w:val="20"/>
          <w:szCs w:val="20"/>
          <w:u w:val="none"/>
          <w:shd w:val="clear" w:fill="auto"/>
          <w:vertAlign w:val="baseline"/>
          <w:rtl w:val="0"/>
        </w:rPr>
        <w:t>Recently worked as a Plant Head ( General Manager) to Mutha Group Satara Handling 2 Plants Independently.H25 &amp; H21 8/03/2019 to 19/08/2019 .</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60" w:right="0" w:firstLine="0"/>
        <w:jc w:val="both"/>
        <w:rPr>
          <w:rFonts w:ascii="Cambria" w:hAnsi="Cambria" w:eastAsia="Cambria" w:cs="Cambria"/>
          <w:sz w:val="20"/>
          <w:szCs w:val="20"/>
        </w:rPr>
      </w:pPr>
      <w:r>
        <w:rPr>
          <w:rFonts w:ascii="Cambria" w:hAnsi="Cambria" w:eastAsia="Cambria" w:cs="Cambria"/>
          <w:sz w:val="20"/>
          <w:szCs w:val="20"/>
          <w:rtl w:val="0"/>
        </w:rPr>
        <w:t xml:space="preserve">Also associated with HPDC New components development for FML ,TML </w:t>
      </w:r>
    </w:p>
    <w:p>
      <w:pPr>
        <w:keepNext w:val="0"/>
        <w:keepLines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60" w:right="0" w:hanging="360"/>
        <w:jc w:val="both"/>
        <w:rPr>
          <w:b w:val="0"/>
          <w:i w:val="0"/>
          <w:smallCaps w:val="0"/>
          <w:strike w:val="0"/>
          <w:color w:val="000000"/>
          <w:sz w:val="20"/>
          <w:szCs w:val="20"/>
          <w:u w:val="none"/>
          <w:shd w:val="clear" w:fill="auto"/>
        </w:rPr>
      </w:pPr>
      <w:r>
        <w:rPr>
          <w:rFonts w:ascii="Cambria" w:hAnsi="Cambria" w:eastAsia="Cambria" w:cs="Cambria"/>
          <w:b w:val="0"/>
          <w:i w:val="0"/>
          <w:smallCaps w:val="0"/>
          <w:strike w:val="0"/>
          <w:color w:val="000000"/>
          <w:sz w:val="20"/>
          <w:szCs w:val="20"/>
          <w:u w:val="none"/>
          <w:shd w:val="clear" w:fill="auto"/>
          <w:vertAlign w:val="baseline"/>
          <w:rtl w:val="0"/>
        </w:rPr>
        <w:t xml:space="preserve"> Was Associated with Firodia Group JAYAHIND INDUSTRIES from May-2014 to Jan-2018  as a Dy.Divisonal Manager CNC Machine Shop. Working as a In charge for all machining activities. </w:t>
      </w:r>
      <w:r>
        <w:rPr>
          <w:rFonts w:ascii="Cambria" w:hAnsi="Cambria" w:eastAsia="Cambria" w:cs="Cambria"/>
          <w:b/>
          <w:i w:val="0"/>
          <w:smallCaps w:val="0"/>
          <w:strike w:val="0"/>
          <w:color w:val="000000"/>
          <w:sz w:val="20"/>
          <w:szCs w:val="20"/>
          <w:u w:val="none"/>
          <w:shd w:val="clear" w:fill="auto"/>
          <w:vertAlign w:val="baseline"/>
          <w:rtl w:val="0"/>
        </w:rPr>
        <w:t>Total 54 CNC machines + Impregnation Plants</w:t>
      </w:r>
      <w:r>
        <w:rPr>
          <w:rFonts w:ascii="Cambria" w:hAnsi="Cambria" w:eastAsia="Cambria" w:cs="Cambria"/>
          <w:b w:val="0"/>
          <w:i w:val="0"/>
          <w:smallCaps w:val="0"/>
          <w:strike w:val="0"/>
          <w:color w:val="000000"/>
          <w:sz w:val="20"/>
          <w:szCs w:val="20"/>
          <w:u w:val="none"/>
          <w:shd w:val="clear" w:fill="auto"/>
          <w:vertAlign w:val="baseline"/>
          <w:rtl w:val="0"/>
        </w:rPr>
        <w:t>.</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60" w:right="0" w:firstLine="0"/>
        <w:jc w:val="both"/>
        <w:rPr>
          <w:rFonts w:hint="default" w:ascii="Cambria" w:hAnsi="Cambria" w:eastAsia="Cambria" w:cs="Cambria"/>
          <w:b/>
          <w:i w:val="0"/>
          <w:smallCaps w:val="0"/>
          <w:strike w:val="0"/>
          <w:color w:val="000000"/>
          <w:sz w:val="20"/>
          <w:szCs w:val="20"/>
          <w:u w:val="none"/>
          <w:shd w:val="clear" w:fill="auto"/>
          <w:vertAlign w:val="baseline"/>
          <w:lang w:val="en-IN"/>
        </w:rPr>
      </w:pPr>
      <w:r>
        <w:rPr>
          <w:rFonts w:ascii="Cambria" w:hAnsi="Cambria" w:eastAsia="Cambria" w:cs="Cambria"/>
          <w:b/>
          <w:sz w:val="20"/>
          <w:szCs w:val="20"/>
          <w:rtl w:val="0"/>
        </w:rPr>
        <w:t>HPDC</w:t>
      </w:r>
      <w:r>
        <w:rPr>
          <w:rFonts w:hint="default" w:ascii="Cambria" w:hAnsi="Cambria" w:eastAsia="Cambria" w:cs="Cambria"/>
          <w:b/>
          <w:sz w:val="20"/>
          <w:szCs w:val="20"/>
          <w:rtl w:val="0"/>
          <w:lang w:val="en-IN"/>
        </w:rPr>
        <w:t>-2 +New Machine Shop for Getrag/Export</w:t>
      </w:r>
      <w:bookmarkStart w:id="1" w:name="_GoBack"/>
      <w:bookmarkEnd w:id="1"/>
      <w:r>
        <w:rPr>
          <w:rFonts w:hint="default" w:ascii="Cambria" w:hAnsi="Cambria" w:eastAsia="Cambria" w:cs="Cambria"/>
          <w:b/>
          <w:sz w:val="20"/>
          <w:szCs w:val="20"/>
          <w:rtl w:val="0"/>
          <w:lang w:val="en-IN"/>
        </w:rPr>
        <w:t xml:space="preserve"> </w:t>
      </w:r>
    </w:p>
    <w:p>
      <w:pPr>
        <w:keepNext w:val="0"/>
        <w:keepLines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60" w:right="0" w:hanging="360"/>
        <w:jc w:val="both"/>
        <w:rPr>
          <w:b w:val="0"/>
          <w:i w:val="0"/>
          <w:smallCaps w:val="0"/>
          <w:strike w:val="0"/>
          <w:color w:val="000000"/>
          <w:sz w:val="20"/>
          <w:szCs w:val="20"/>
          <w:u w:val="none"/>
          <w:shd w:val="clear" w:fill="auto"/>
        </w:rPr>
      </w:pPr>
      <w:r>
        <w:rPr>
          <w:rFonts w:ascii="Cambria" w:hAnsi="Cambria" w:eastAsia="Cambria" w:cs="Cambria"/>
          <w:b w:val="0"/>
          <w:i w:val="0"/>
          <w:smallCaps w:val="0"/>
          <w:strike w:val="0"/>
          <w:color w:val="000000"/>
          <w:sz w:val="20"/>
          <w:szCs w:val="20"/>
          <w:u w:val="none"/>
          <w:shd w:val="clear" w:fill="auto"/>
          <w:vertAlign w:val="baseline"/>
          <w:rtl w:val="0"/>
        </w:rPr>
        <w:t xml:space="preserve">Development of all new components for Mahindra /Ford/Cummins/Tata Motors/Eicher /Daimler/FML. Responsible for archiving daily /monthly production targets/quality norms/Kaizen /TPM activities/ for the entire machine Shop. </w:t>
      </w:r>
    </w:p>
    <w:p>
      <w:pPr>
        <w:keepNext w:val="0"/>
        <w:keepLines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60" w:right="0" w:hanging="360"/>
        <w:jc w:val="both"/>
        <w:rPr>
          <w:b w:val="0"/>
          <w:i w:val="0"/>
          <w:smallCaps w:val="0"/>
          <w:strike w:val="0"/>
          <w:color w:val="000000"/>
          <w:sz w:val="20"/>
          <w:szCs w:val="20"/>
          <w:u w:val="none"/>
          <w:shd w:val="clear" w:fill="auto"/>
        </w:rPr>
      </w:pPr>
      <w:r>
        <w:rPr>
          <w:rFonts w:ascii="Cambria" w:hAnsi="Cambria" w:eastAsia="Cambria" w:cs="Cambria"/>
          <w:b/>
          <w:i w:val="0"/>
          <w:smallCaps w:val="0"/>
          <w:strike w:val="0"/>
          <w:color w:val="000000"/>
          <w:sz w:val="20"/>
          <w:szCs w:val="20"/>
          <w:u w:val="none"/>
          <w:shd w:val="clear" w:fill="auto"/>
          <w:vertAlign w:val="baseline"/>
          <w:rtl w:val="0"/>
        </w:rPr>
        <w:t>Development &amp; Production line set up for Mahindra KUV 100 Crank Case Ford Crank case &amp; Cylinder Head Line.</w:t>
      </w:r>
    </w:p>
    <w:p>
      <w:pPr>
        <w:keepNext w:val="0"/>
        <w:keepLines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60" w:right="0" w:hanging="360"/>
        <w:jc w:val="both"/>
        <w:rPr>
          <w:b w:val="0"/>
          <w:i w:val="0"/>
          <w:smallCaps w:val="0"/>
          <w:strike w:val="0"/>
          <w:color w:val="000000"/>
          <w:sz w:val="20"/>
          <w:szCs w:val="20"/>
          <w:u w:val="none"/>
          <w:shd w:val="clear" w:fill="auto"/>
        </w:rPr>
      </w:pPr>
      <w:r>
        <w:rPr>
          <w:rFonts w:ascii="Cambria" w:hAnsi="Cambria" w:eastAsia="Cambria" w:cs="Cambria"/>
          <w:b/>
          <w:i w:val="0"/>
          <w:smallCaps w:val="0"/>
          <w:strike w:val="0"/>
          <w:color w:val="000000"/>
          <w:sz w:val="20"/>
          <w:szCs w:val="20"/>
          <w:u w:val="none"/>
          <w:shd w:val="clear" w:fill="auto"/>
          <w:vertAlign w:val="baseline"/>
          <w:rtl w:val="0"/>
        </w:rPr>
        <w:t>F</w:t>
      </w:r>
      <w:r>
        <w:rPr>
          <w:rFonts w:ascii="Cambria" w:hAnsi="Cambria" w:eastAsia="Cambria" w:cs="Cambria"/>
          <w:b w:val="0"/>
          <w:i w:val="0"/>
          <w:smallCaps w:val="0"/>
          <w:strike w:val="0"/>
          <w:color w:val="000000"/>
          <w:sz w:val="20"/>
          <w:szCs w:val="20"/>
          <w:u w:val="none"/>
          <w:shd w:val="clear" w:fill="auto"/>
          <w:vertAlign w:val="baseline"/>
          <w:rtl w:val="0"/>
        </w:rPr>
        <w:t>rom July-2011 to May-2014 associated with MCD for Bharat Forge Ltd., Baramati Plant as Senior Manager (Production) for Indian railway crank shaft Project EMD/DLW/.ALCO. First time in Indian history 5 Mts.. crank shaft (BFL) supplied for our locomotive.</w:t>
      </w:r>
    </w:p>
    <w:p>
      <w:pPr>
        <w:keepNext w:val="0"/>
        <w:keepLines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60" w:right="0" w:hanging="360"/>
        <w:jc w:val="both"/>
        <w:rPr>
          <w:b w:val="0"/>
          <w:i w:val="0"/>
          <w:smallCaps w:val="0"/>
          <w:strike w:val="0"/>
          <w:color w:val="000000"/>
          <w:sz w:val="20"/>
          <w:szCs w:val="20"/>
          <w:u w:val="none"/>
          <w:shd w:val="clear" w:fill="auto"/>
        </w:rPr>
      </w:pPr>
      <w:r>
        <w:rPr>
          <w:rFonts w:ascii="Cambria" w:hAnsi="Cambria" w:eastAsia="Cambria" w:cs="Cambria"/>
          <w:b w:val="0"/>
          <w:i w:val="0"/>
          <w:smallCaps w:val="0"/>
          <w:strike w:val="0"/>
          <w:color w:val="000000"/>
          <w:sz w:val="20"/>
          <w:szCs w:val="20"/>
          <w:u w:val="none"/>
          <w:shd w:val="clear" w:fill="auto"/>
          <w:vertAlign w:val="baseline"/>
          <w:rtl w:val="0"/>
        </w:rPr>
        <w:t>Proficiency in implementing the production planning and efficiently managing the total work for getting higher production with higher yield</w:t>
      </w:r>
    </w:p>
    <w:p>
      <w:pPr>
        <w:keepNext w:val="0"/>
        <w:keepLines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60" w:right="0" w:hanging="360"/>
        <w:jc w:val="both"/>
        <w:rPr>
          <w:b w:val="0"/>
          <w:i w:val="0"/>
          <w:smallCaps w:val="0"/>
          <w:strike w:val="0"/>
          <w:color w:val="000000"/>
          <w:sz w:val="20"/>
          <w:szCs w:val="20"/>
          <w:u w:val="none"/>
          <w:shd w:val="clear" w:fill="auto"/>
        </w:rPr>
      </w:pPr>
      <w:r>
        <w:rPr>
          <w:rFonts w:ascii="Cambria" w:hAnsi="Cambria" w:eastAsia="Cambria" w:cs="Cambria"/>
          <w:b w:val="0"/>
          <w:i w:val="0"/>
          <w:smallCaps w:val="0"/>
          <w:strike w:val="0"/>
          <w:color w:val="000000"/>
          <w:sz w:val="20"/>
          <w:szCs w:val="20"/>
          <w:u w:val="none"/>
          <w:shd w:val="clear" w:fill="auto"/>
          <w:vertAlign w:val="baseline"/>
          <w:rtl w:val="0"/>
        </w:rPr>
        <w:t>Adept at process controls, quality management, regulating operations parameters, implementing preventive maintenance practices in plant &amp; TPM as to achieve maximum productivity</w:t>
      </w:r>
    </w:p>
    <w:p>
      <w:pPr>
        <w:keepNext w:val="0"/>
        <w:keepLines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60" w:right="0" w:hanging="360"/>
        <w:jc w:val="both"/>
        <w:rPr>
          <w:b w:val="0"/>
          <w:i w:val="0"/>
          <w:smallCaps w:val="0"/>
          <w:strike w:val="0"/>
          <w:color w:val="000000"/>
          <w:sz w:val="20"/>
          <w:szCs w:val="20"/>
          <w:u w:val="none"/>
          <w:shd w:val="clear" w:fill="auto"/>
        </w:rPr>
      </w:pPr>
      <w:r>
        <w:rPr>
          <w:rFonts w:ascii="Cambria" w:hAnsi="Cambria" w:eastAsia="Cambria" w:cs="Cambria"/>
          <w:b w:val="0"/>
          <w:i w:val="0"/>
          <w:smallCaps w:val="0"/>
          <w:strike w:val="0"/>
          <w:color w:val="000000"/>
          <w:sz w:val="20"/>
          <w:szCs w:val="20"/>
          <w:u w:val="none"/>
          <w:shd w:val="clear" w:fill="auto"/>
          <w:vertAlign w:val="baseline"/>
          <w:rtl w:val="0"/>
        </w:rPr>
        <w:t>Deft in implementing cost saving measures to achieve substantial reduction in terms of man days, production cost, raw materials and energy consumption.</w:t>
      </w:r>
    </w:p>
    <w:p>
      <w:pPr>
        <w:keepNext w:val="0"/>
        <w:keepLines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60" w:right="0" w:hanging="360"/>
        <w:jc w:val="both"/>
        <w:rPr>
          <w:b w:val="0"/>
          <w:i w:val="0"/>
          <w:smallCaps w:val="0"/>
          <w:strike w:val="0"/>
          <w:color w:val="000000"/>
          <w:sz w:val="20"/>
          <w:szCs w:val="20"/>
          <w:u w:val="none"/>
          <w:shd w:val="clear" w:fill="auto"/>
        </w:rPr>
      </w:pPr>
      <w:r>
        <w:rPr>
          <w:rFonts w:ascii="Cambria" w:hAnsi="Cambria" w:eastAsia="Cambria" w:cs="Cambria"/>
          <w:b/>
          <w:i w:val="0"/>
          <w:smallCaps w:val="0"/>
          <w:strike w:val="0"/>
          <w:color w:val="000000"/>
          <w:sz w:val="20"/>
          <w:szCs w:val="20"/>
          <w:u w:val="none"/>
          <w:shd w:val="clear" w:fill="auto"/>
          <w:vertAlign w:val="baseline"/>
          <w:rtl w:val="0"/>
        </w:rPr>
        <w:t>New line set up for R1040 cy.head &amp; Crank Case in KOEL.</w:t>
      </w:r>
    </w:p>
    <w:p>
      <w:pPr>
        <w:keepNext w:val="0"/>
        <w:keepLines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60" w:right="0" w:hanging="360"/>
        <w:jc w:val="both"/>
        <w:rPr>
          <w:b w:val="0"/>
          <w:i w:val="0"/>
          <w:smallCaps w:val="0"/>
          <w:strike w:val="0"/>
          <w:color w:val="000000"/>
          <w:sz w:val="20"/>
          <w:szCs w:val="20"/>
          <w:u w:val="none"/>
          <w:shd w:val="clear" w:fill="auto"/>
        </w:rPr>
      </w:pPr>
      <w:r>
        <w:rPr>
          <w:rFonts w:ascii="Cambria" w:hAnsi="Cambria" w:eastAsia="Cambria" w:cs="Cambria"/>
          <w:b w:val="0"/>
          <w:i w:val="0"/>
          <w:smallCaps w:val="0"/>
          <w:strike w:val="0"/>
          <w:color w:val="000000"/>
          <w:sz w:val="20"/>
          <w:szCs w:val="20"/>
          <w:u w:val="none"/>
          <w:shd w:val="clear" w:fill="auto"/>
          <w:vertAlign w:val="baseline"/>
          <w:rtl w:val="0"/>
        </w:rPr>
        <w:t>Ensuring compliance to quality standards and maintaining all related documents</w:t>
      </w:r>
    </w:p>
    <w:p>
      <w:pPr>
        <w:keepNext w:val="0"/>
        <w:keepLines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60" w:right="0" w:hanging="360"/>
        <w:jc w:val="both"/>
        <w:rPr>
          <w:b w:val="0"/>
          <w:i w:val="0"/>
          <w:smallCaps w:val="0"/>
          <w:strike w:val="0"/>
          <w:color w:val="000000"/>
          <w:sz w:val="20"/>
          <w:szCs w:val="20"/>
          <w:u w:val="none"/>
          <w:shd w:val="clear" w:fill="auto"/>
        </w:rPr>
      </w:pPr>
      <w:r>
        <w:rPr>
          <w:rFonts w:ascii="Cambria" w:hAnsi="Cambria" w:eastAsia="Cambria" w:cs="Cambria"/>
          <w:b w:val="0"/>
          <w:i w:val="0"/>
          <w:smallCaps w:val="0"/>
          <w:strike w:val="0"/>
          <w:color w:val="000000"/>
          <w:sz w:val="20"/>
          <w:szCs w:val="20"/>
          <w:u w:val="none"/>
          <w:shd w:val="clear" w:fill="auto"/>
          <w:vertAlign w:val="baseline"/>
          <w:rtl w:val="0"/>
        </w:rPr>
        <w:t>Dexterous in implementing the quality standards in production operations</w:t>
      </w:r>
    </w:p>
    <w:p>
      <w:pPr>
        <w:keepNext w:val="0"/>
        <w:keepLines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60" w:right="0" w:hanging="360"/>
        <w:jc w:val="both"/>
        <w:rPr>
          <w:b w:val="0"/>
          <w:i w:val="0"/>
          <w:smallCaps w:val="0"/>
          <w:strike w:val="0"/>
          <w:color w:val="000000"/>
          <w:sz w:val="20"/>
          <w:szCs w:val="20"/>
          <w:u w:val="none"/>
          <w:shd w:val="clear" w:fill="auto"/>
        </w:rPr>
      </w:pPr>
      <w:r>
        <w:rPr>
          <w:rFonts w:ascii="Cambria" w:hAnsi="Cambria" w:eastAsia="Cambria" w:cs="Cambria"/>
          <w:b w:val="0"/>
          <w:i w:val="0"/>
          <w:smallCaps w:val="0"/>
          <w:strike w:val="0"/>
          <w:color w:val="000000"/>
          <w:sz w:val="20"/>
          <w:szCs w:val="20"/>
          <w:u w:val="none"/>
          <w:shd w:val="clear" w:fill="auto"/>
          <w:vertAlign w:val="baseline"/>
          <w:rtl w:val="0"/>
        </w:rPr>
        <w:t>An effective leader with excellent people management skills</w:t>
      </w:r>
    </w:p>
    <w:p>
      <w:pPr>
        <w:spacing w:after="0" w:line="240" w:lineRule="auto"/>
        <w:jc w:val="both"/>
        <w:rPr>
          <w:rFonts w:ascii="Cambria" w:hAnsi="Cambria" w:eastAsia="Cambria" w:cs="Cambria"/>
          <w:sz w:val="20"/>
          <w:szCs w:val="20"/>
          <w:vertAlign w:val="baseline"/>
        </w:rPr>
      </w:pPr>
    </w:p>
    <w:p>
      <w:pPr>
        <w:shd w:val="clear" w:fill="A6A6A6"/>
        <w:spacing w:after="0" w:line="240" w:lineRule="auto"/>
        <w:jc w:val="both"/>
        <w:rPr>
          <w:rFonts w:ascii="Cambria" w:hAnsi="Cambria" w:eastAsia="Cambria" w:cs="Cambria"/>
          <w:b w:val="0"/>
          <w:sz w:val="20"/>
          <w:szCs w:val="20"/>
          <w:vertAlign w:val="baseline"/>
        </w:rPr>
      </w:pPr>
      <w:r>
        <w:rPr>
          <w:rFonts w:ascii="Cambria" w:hAnsi="Cambria" w:eastAsia="Cambria" w:cs="Cambria"/>
          <w:b/>
          <w:sz w:val="20"/>
          <w:szCs w:val="20"/>
          <w:vertAlign w:val="baseline"/>
          <w:rtl w:val="0"/>
        </w:rPr>
        <w:t>CORE COMPETENCIES</w:t>
      </w:r>
    </w:p>
    <w:p>
      <w:pPr>
        <w:spacing w:after="0" w:line="240" w:lineRule="auto"/>
        <w:jc w:val="both"/>
        <w:rPr>
          <w:rFonts w:ascii="Cambria" w:hAnsi="Cambria" w:eastAsia="Cambria" w:cs="Cambria"/>
          <w:sz w:val="20"/>
          <w:szCs w:val="20"/>
          <w:vertAlign w:val="baseline"/>
        </w:rPr>
      </w:pPr>
    </w:p>
    <w:p>
      <w:pPr>
        <w:spacing w:after="0" w:line="240" w:lineRule="auto"/>
        <w:jc w:val="both"/>
        <w:rPr>
          <w:rFonts w:ascii="Cambria" w:hAnsi="Cambria" w:eastAsia="Cambria" w:cs="Cambria"/>
          <w:sz w:val="20"/>
          <w:szCs w:val="20"/>
          <w:vertAlign w:val="baseline"/>
        </w:rPr>
      </w:pPr>
      <w:r>
        <w:rPr>
          <w:rFonts w:ascii="Cambria" w:hAnsi="Cambria" w:eastAsia="Cambria" w:cs="Cambria"/>
          <w:sz w:val="20"/>
          <w:szCs w:val="20"/>
          <w:vertAlign w:val="baseline"/>
          <w:rtl w:val="0"/>
        </w:rPr>
        <w:t>Production Operations</w:t>
      </w:r>
      <w:r>
        <w:rPr>
          <w:rFonts w:ascii="Cambria" w:hAnsi="Cambria" w:eastAsia="Cambria" w:cs="Cambria"/>
          <w:sz w:val="20"/>
          <w:szCs w:val="20"/>
          <w:vertAlign w:val="baseline"/>
          <w:rtl w:val="0"/>
        </w:rPr>
        <w:tab/>
      </w:r>
      <w:r>
        <w:rPr>
          <w:rFonts w:ascii="Cambria" w:hAnsi="Cambria" w:eastAsia="Cambria" w:cs="Cambria"/>
          <w:sz w:val="20"/>
          <w:szCs w:val="20"/>
          <w:vertAlign w:val="baseline"/>
          <w:rtl w:val="0"/>
        </w:rPr>
        <w:tab/>
      </w:r>
      <w:r>
        <w:rPr>
          <w:rFonts w:ascii="Cambria" w:hAnsi="Cambria" w:eastAsia="Cambria" w:cs="Cambria"/>
          <w:sz w:val="20"/>
          <w:szCs w:val="20"/>
          <w:vertAlign w:val="baseline"/>
          <w:rtl w:val="0"/>
        </w:rPr>
        <w:tab/>
      </w:r>
      <w:r>
        <w:rPr>
          <w:rFonts w:ascii="Cambria" w:hAnsi="Cambria" w:eastAsia="Cambria" w:cs="Cambria"/>
          <w:sz w:val="20"/>
          <w:szCs w:val="20"/>
          <w:vertAlign w:val="baseline"/>
          <w:rtl w:val="0"/>
        </w:rPr>
        <w:t>Team Management</w:t>
      </w:r>
      <w:r>
        <w:rPr>
          <w:rFonts w:ascii="Cambria" w:hAnsi="Cambria" w:eastAsia="Cambria" w:cs="Cambria"/>
          <w:sz w:val="20"/>
          <w:szCs w:val="20"/>
          <w:vertAlign w:val="baseline"/>
          <w:rtl w:val="0"/>
        </w:rPr>
        <w:tab/>
      </w:r>
      <w:r>
        <w:rPr>
          <w:rFonts w:ascii="Cambria" w:hAnsi="Cambria" w:eastAsia="Cambria" w:cs="Cambria"/>
          <w:sz w:val="20"/>
          <w:szCs w:val="20"/>
          <w:vertAlign w:val="baseline"/>
          <w:rtl w:val="0"/>
        </w:rPr>
        <w:tab/>
      </w:r>
      <w:r>
        <w:rPr>
          <w:rFonts w:ascii="Cambria" w:hAnsi="Cambria" w:eastAsia="Cambria" w:cs="Cambria"/>
          <w:sz w:val="20"/>
          <w:szCs w:val="20"/>
          <w:vertAlign w:val="baseline"/>
          <w:rtl w:val="0"/>
        </w:rPr>
        <w:tab/>
      </w:r>
      <w:r>
        <w:rPr>
          <w:rFonts w:ascii="Cambria" w:hAnsi="Cambria" w:eastAsia="Cambria" w:cs="Cambria"/>
          <w:sz w:val="20"/>
          <w:szCs w:val="20"/>
          <w:vertAlign w:val="baseline"/>
          <w:rtl w:val="0"/>
        </w:rPr>
        <w:t xml:space="preserve">Process &amp; Product Development </w:t>
      </w:r>
    </w:p>
    <w:p>
      <w:pPr>
        <w:spacing w:after="0" w:line="240" w:lineRule="auto"/>
        <w:jc w:val="both"/>
        <w:rPr>
          <w:rFonts w:ascii="Cambria" w:hAnsi="Cambria" w:eastAsia="Cambria" w:cs="Cambria"/>
          <w:sz w:val="20"/>
          <w:szCs w:val="20"/>
          <w:vertAlign w:val="baseline"/>
        </w:rPr>
      </w:pPr>
      <w:r>
        <w:rPr>
          <w:rFonts w:ascii="Cambria" w:hAnsi="Cambria" w:eastAsia="Cambria" w:cs="Cambria"/>
          <w:sz w:val="20"/>
          <w:szCs w:val="20"/>
          <w:vertAlign w:val="baseline"/>
          <w:rtl w:val="0"/>
        </w:rPr>
        <w:t>Quality Assurance</w:t>
      </w:r>
      <w:r>
        <w:rPr>
          <w:rFonts w:ascii="Cambria" w:hAnsi="Cambria" w:eastAsia="Cambria" w:cs="Cambria"/>
          <w:sz w:val="20"/>
          <w:szCs w:val="20"/>
          <w:vertAlign w:val="baseline"/>
          <w:rtl w:val="0"/>
        </w:rPr>
        <w:tab/>
      </w:r>
      <w:r>
        <w:rPr>
          <w:rFonts w:ascii="Cambria" w:hAnsi="Cambria" w:eastAsia="Cambria" w:cs="Cambria"/>
          <w:sz w:val="20"/>
          <w:szCs w:val="20"/>
          <w:vertAlign w:val="baseline"/>
          <w:rtl w:val="0"/>
        </w:rPr>
        <w:tab/>
      </w:r>
      <w:r>
        <w:rPr>
          <w:rFonts w:ascii="Cambria" w:hAnsi="Cambria" w:eastAsia="Cambria" w:cs="Cambria"/>
          <w:sz w:val="20"/>
          <w:szCs w:val="20"/>
          <w:vertAlign w:val="baseline"/>
          <w:rtl w:val="0"/>
        </w:rPr>
        <w:tab/>
      </w:r>
      <w:r>
        <w:rPr>
          <w:rFonts w:ascii="Cambria" w:hAnsi="Cambria" w:eastAsia="Cambria" w:cs="Cambria"/>
          <w:sz w:val="20"/>
          <w:szCs w:val="20"/>
          <w:vertAlign w:val="baseline"/>
          <w:rtl w:val="0"/>
        </w:rPr>
        <w:t>Operations &amp; Maintenance</w:t>
      </w:r>
      <w:r>
        <w:rPr>
          <w:rFonts w:ascii="Cambria" w:hAnsi="Cambria" w:eastAsia="Cambria" w:cs="Cambria"/>
          <w:sz w:val="20"/>
          <w:szCs w:val="20"/>
          <w:vertAlign w:val="baseline"/>
          <w:rtl w:val="0"/>
        </w:rPr>
        <w:tab/>
      </w:r>
      <w:r>
        <w:rPr>
          <w:rFonts w:ascii="Cambria" w:hAnsi="Cambria" w:eastAsia="Cambria" w:cs="Cambria"/>
          <w:sz w:val="20"/>
          <w:szCs w:val="20"/>
          <w:vertAlign w:val="baseline"/>
          <w:rtl w:val="0"/>
        </w:rPr>
        <w:tab/>
      </w:r>
      <w:r>
        <w:rPr>
          <w:rFonts w:ascii="Cambria" w:hAnsi="Cambria" w:eastAsia="Cambria" w:cs="Cambria"/>
          <w:sz w:val="20"/>
          <w:szCs w:val="20"/>
          <w:vertAlign w:val="baseline"/>
          <w:rtl w:val="0"/>
        </w:rPr>
        <w:t>Commissioning Activities</w:t>
      </w:r>
    </w:p>
    <w:p>
      <w:pPr>
        <w:spacing w:after="0" w:line="240" w:lineRule="auto"/>
        <w:jc w:val="both"/>
        <w:rPr>
          <w:rFonts w:ascii="Cambria" w:hAnsi="Cambria" w:eastAsia="Cambria" w:cs="Cambria"/>
          <w:sz w:val="20"/>
          <w:szCs w:val="20"/>
          <w:vertAlign w:val="baseline"/>
        </w:rPr>
      </w:pPr>
      <w:r>
        <w:rPr>
          <w:rFonts w:ascii="Cambria" w:hAnsi="Cambria" w:eastAsia="Cambria" w:cs="Cambria"/>
          <w:sz w:val="20"/>
          <w:szCs w:val="20"/>
          <w:vertAlign w:val="baseline"/>
          <w:rtl w:val="0"/>
        </w:rPr>
        <w:t>Cost Control</w:t>
      </w:r>
      <w:r>
        <w:rPr>
          <w:rFonts w:ascii="Cambria" w:hAnsi="Cambria" w:eastAsia="Cambria" w:cs="Cambria"/>
          <w:sz w:val="20"/>
          <w:szCs w:val="20"/>
          <w:vertAlign w:val="baseline"/>
          <w:rtl w:val="0"/>
        </w:rPr>
        <w:tab/>
      </w:r>
      <w:r>
        <w:rPr>
          <w:rFonts w:ascii="Cambria" w:hAnsi="Cambria" w:eastAsia="Cambria" w:cs="Cambria"/>
          <w:sz w:val="20"/>
          <w:szCs w:val="20"/>
          <w:vertAlign w:val="baseline"/>
          <w:rtl w:val="0"/>
        </w:rPr>
        <w:tab/>
      </w:r>
      <w:r>
        <w:rPr>
          <w:rFonts w:ascii="Cambria" w:hAnsi="Cambria" w:eastAsia="Cambria" w:cs="Cambria"/>
          <w:sz w:val="20"/>
          <w:szCs w:val="20"/>
          <w:vertAlign w:val="baseline"/>
          <w:rtl w:val="0"/>
        </w:rPr>
        <w:tab/>
      </w:r>
      <w:r>
        <w:rPr>
          <w:rFonts w:ascii="Cambria" w:hAnsi="Cambria" w:eastAsia="Cambria" w:cs="Cambria"/>
          <w:sz w:val="20"/>
          <w:szCs w:val="20"/>
          <w:vertAlign w:val="baseline"/>
          <w:rtl w:val="0"/>
        </w:rPr>
        <w:tab/>
      </w:r>
      <w:r>
        <w:rPr>
          <w:rFonts w:ascii="Cambria" w:hAnsi="Cambria" w:eastAsia="Cambria" w:cs="Cambria"/>
          <w:sz w:val="20"/>
          <w:szCs w:val="20"/>
          <w:vertAlign w:val="baseline"/>
          <w:rtl w:val="0"/>
        </w:rPr>
        <w:t>Resource Optimisation</w:t>
      </w:r>
      <w:r>
        <w:rPr>
          <w:rFonts w:ascii="Cambria" w:hAnsi="Cambria" w:eastAsia="Cambria" w:cs="Cambria"/>
          <w:sz w:val="20"/>
          <w:szCs w:val="20"/>
          <w:vertAlign w:val="baseline"/>
          <w:rtl w:val="0"/>
        </w:rPr>
        <w:tab/>
      </w:r>
      <w:r>
        <w:rPr>
          <w:rFonts w:ascii="Cambria" w:hAnsi="Cambria" w:eastAsia="Cambria" w:cs="Cambria"/>
          <w:sz w:val="20"/>
          <w:szCs w:val="20"/>
          <w:vertAlign w:val="baseline"/>
          <w:rtl w:val="0"/>
        </w:rPr>
        <w:tab/>
      </w:r>
      <w:r>
        <w:rPr>
          <w:rFonts w:ascii="Cambria" w:hAnsi="Cambria" w:eastAsia="Cambria" w:cs="Cambria"/>
          <w:sz w:val="20"/>
          <w:szCs w:val="20"/>
          <w:vertAlign w:val="baseline"/>
          <w:rtl w:val="0"/>
        </w:rPr>
        <w:tab/>
      </w:r>
      <w:r>
        <w:rPr>
          <w:rFonts w:ascii="Cambria" w:hAnsi="Cambria" w:eastAsia="Cambria" w:cs="Cambria"/>
          <w:sz w:val="20"/>
          <w:szCs w:val="20"/>
          <w:vertAlign w:val="baseline"/>
          <w:rtl w:val="0"/>
        </w:rPr>
        <w:t xml:space="preserve">Training &amp; Development </w:t>
      </w:r>
    </w:p>
    <w:p>
      <w:pPr>
        <w:spacing w:after="0" w:line="240" w:lineRule="auto"/>
        <w:jc w:val="both"/>
        <w:rPr>
          <w:rFonts w:ascii="Cambria" w:hAnsi="Cambria" w:eastAsia="Cambria" w:cs="Cambria"/>
          <w:sz w:val="20"/>
          <w:szCs w:val="20"/>
          <w:vertAlign w:val="baseline"/>
        </w:rPr>
      </w:pPr>
    </w:p>
    <w:p>
      <w:pPr>
        <w:shd w:val="clear" w:fill="A6A6A6"/>
        <w:spacing w:after="0" w:line="240" w:lineRule="auto"/>
        <w:jc w:val="both"/>
        <w:rPr>
          <w:rFonts w:ascii="Cambria" w:hAnsi="Cambria" w:eastAsia="Cambria" w:cs="Cambria"/>
          <w:b w:val="0"/>
          <w:sz w:val="20"/>
          <w:szCs w:val="20"/>
          <w:vertAlign w:val="baseline"/>
        </w:rPr>
      </w:pPr>
      <w:r>
        <w:rPr>
          <w:rFonts w:ascii="Cambria" w:hAnsi="Cambria" w:eastAsia="Cambria" w:cs="Cambria"/>
          <w:b/>
          <w:sz w:val="20"/>
          <w:szCs w:val="20"/>
          <w:vertAlign w:val="baseline"/>
          <w:rtl w:val="0"/>
        </w:rPr>
        <w:t xml:space="preserve">ORGANISATIONAL EXPERIENCE  -  </w:t>
      </w:r>
    </w:p>
    <w:p>
      <w:pPr>
        <w:spacing w:after="0" w:line="240" w:lineRule="auto"/>
        <w:jc w:val="both"/>
        <w:rPr>
          <w:rFonts w:ascii="Cambria" w:hAnsi="Cambria" w:eastAsia="Cambria" w:cs="Cambria"/>
          <w:b w:val="0"/>
          <w:sz w:val="20"/>
          <w:szCs w:val="20"/>
          <w:vertAlign w:val="baseline"/>
        </w:rPr>
      </w:pPr>
    </w:p>
    <w:p>
      <w:pPr>
        <w:spacing w:after="0" w:line="240" w:lineRule="auto"/>
        <w:jc w:val="both"/>
        <w:rPr>
          <w:rFonts w:ascii="Cambria" w:hAnsi="Cambria" w:eastAsia="Cambria" w:cs="Cambria"/>
          <w:b w:val="0"/>
          <w:sz w:val="20"/>
          <w:szCs w:val="20"/>
          <w:vertAlign w:val="baseline"/>
        </w:rPr>
      </w:pPr>
      <w:r>
        <w:rPr>
          <w:rFonts w:ascii="Cambria" w:hAnsi="Cambria" w:eastAsia="Cambria" w:cs="Cambria"/>
          <w:b/>
          <w:sz w:val="20"/>
          <w:szCs w:val="20"/>
          <w:vertAlign w:val="baseline"/>
          <w:rtl w:val="0"/>
        </w:rPr>
        <w:t>From 8/3/2019 Joined as a Plant Head(General Manager) to Mutha Group Satara. Responsible for 2 Units Of H25 &amp; H21 as a Operational Heads.</w:t>
      </w:r>
    </w:p>
    <w:p>
      <w:pPr>
        <w:spacing w:after="0" w:line="240" w:lineRule="auto"/>
        <w:jc w:val="both"/>
        <w:rPr>
          <w:rFonts w:ascii="Cambria" w:hAnsi="Cambria" w:eastAsia="Cambria" w:cs="Cambria"/>
          <w:b w:val="0"/>
          <w:sz w:val="20"/>
          <w:szCs w:val="20"/>
          <w:vertAlign w:val="baseline"/>
        </w:rPr>
      </w:pPr>
      <w:r>
        <w:rPr>
          <w:rFonts w:ascii="Cambria" w:hAnsi="Cambria" w:eastAsia="Cambria" w:cs="Cambria"/>
          <w:b/>
          <w:sz w:val="20"/>
          <w:szCs w:val="20"/>
          <w:vertAlign w:val="baseline"/>
          <w:rtl w:val="0"/>
        </w:rPr>
        <w:t xml:space="preserve">            Handling Team of almost 700 nos.+80 Managers/engineers/Supervisors/AM/DM/Officers.</w:t>
      </w:r>
    </w:p>
    <w:p>
      <w:pPr>
        <w:spacing w:after="0" w:line="240" w:lineRule="auto"/>
        <w:jc w:val="both"/>
        <w:rPr>
          <w:rFonts w:ascii="Cambria" w:hAnsi="Cambria" w:eastAsia="Cambria" w:cs="Cambria"/>
          <w:b w:val="0"/>
          <w:sz w:val="20"/>
          <w:szCs w:val="20"/>
          <w:vertAlign w:val="baseline"/>
        </w:rPr>
      </w:pPr>
      <w:r>
        <w:rPr>
          <w:rFonts w:ascii="Cambria" w:hAnsi="Cambria" w:eastAsia="Cambria" w:cs="Cambria"/>
          <w:b/>
          <w:sz w:val="20"/>
          <w:szCs w:val="20"/>
          <w:vertAlign w:val="baseline"/>
          <w:rtl w:val="0"/>
        </w:rPr>
        <w:t>Total no of work stations / Machines handled—156 nos all CNC/VMC/HMC/SPM/GPM/Leak Testing.</w:t>
      </w:r>
    </w:p>
    <w:p>
      <w:pPr>
        <w:spacing w:after="0" w:line="240" w:lineRule="auto"/>
        <w:jc w:val="both"/>
        <w:rPr>
          <w:rFonts w:ascii="Cambria" w:hAnsi="Cambria" w:eastAsia="Cambria" w:cs="Cambria"/>
          <w:b w:val="0"/>
          <w:sz w:val="20"/>
          <w:szCs w:val="20"/>
          <w:vertAlign w:val="baseline"/>
        </w:rPr>
      </w:pPr>
      <w:r>
        <w:rPr>
          <w:rFonts w:ascii="Cambria" w:hAnsi="Cambria" w:eastAsia="Cambria" w:cs="Cambria"/>
          <w:b/>
          <w:sz w:val="20"/>
          <w:szCs w:val="20"/>
          <w:vertAlign w:val="baseline"/>
          <w:rtl w:val="0"/>
        </w:rPr>
        <w:t xml:space="preserve">           Responsible for P&amp;LR of Both the Plants.PQCDSM.</w:t>
      </w:r>
    </w:p>
    <w:p>
      <w:pPr>
        <w:spacing w:after="0" w:line="240" w:lineRule="auto"/>
        <w:jc w:val="both"/>
        <w:rPr>
          <w:rFonts w:ascii="Cambria" w:hAnsi="Cambria" w:eastAsia="Cambria" w:cs="Cambria"/>
          <w:b w:val="0"/>
          <w:sz w:val="20"/>
          <w:szCs w:val="20"/>
          <w:vertAlign w:val="baseline"/>
        </w:rPr>
      </w:pPr>
    </w:p>
    <w:p>
      <w:pPr>
        <w:spacing w:after="0" w:line="240" w:lineRule="auto"/>
        <w:jc w:val="both"/>
        <w:rPr>
          <w:rFonts w:ascii="Cambria" w:hAnsi="Cambria" w:eastAsia="Cambria" w:cs="Cambria"/>
          <w:b w:val="0"/>
          <w:sz w:val="20"/>
          <w:szCs w:val="20"/>
          <w:vertAlign w:val="baseline"/>
        </w:rPr>
      </w:pPr>
    </w:p>
    <w:p>
      <w:pPr>
        <w:spacing w:after="0" w:line="240" w:lineRule="auto"/>
        <w:jc w:val="both"/>
        <w:rPr>
          <w:rFonts w:ascii="Cambria" w:hAnsi="Cambria" w:eastAsia="Cambria" w:cs="Cambria"/>
          <w:sz w:val="20"/>
          <w:szCs w:val="20"/>
          <w:vertAlign w:val="baseline"/>
        </w:rPr>
      </w:pPr>
      <w:r>
        <w:rPr>
          <w:rFonts w:ascii="Cambria" w:hAnsi="Cambria" w:eastAsia="Cambria" w:cs="Cambria"/>
          <w:b/>
          <w:sz w:val="20"/>
          <w:szCs w:val="20"/>
          <w:vertAlign w:val="baseline"/>
          <w:rtl w:val="0"/>
        </w:rPr>
        <w:t>May’2014 – Jan’18</w:t>
      </w:r>
      <w:r>
        <w:rPr>
          <w:rFonts w:ascii="Cambria" w:hAnsi="Cambria" w:eastAsia="Cambria" w:cs="Cambria"/>
          <w:b/>
          <w:sz w:val="20"/>
          <w:szCs w:val="20"/>
          <w:vertAlign w:val="baseline"/>
          <w:rtl w:val="0"/>
        </w:rPr>
        <w:tab/>
      </w:r>
      <w:r>
        <w:rPr>
          <w:rFonts w:ascii="Cambria" w:hAnsi="Cambria" w:eastAsia="Cambria" w:cs="Cambria"/>
          <w:b/>
          <w:sz w:val="20"/>
          <w:szCs w:val="20"/>
          <w:vertAlign w:val="baseline"/>
          <w:rtl w:val="0"/>
        </w:rPr>
        <w:tab/>
      </w:r>
      <w:r>
        <w:rPr>
          <w:rFonts w:ascii="Cambria" w:hAnsi="Cambria" w:eastAsia="Cambria" w:cs="Cambria"/>
          <w:b/>
          <w:sz w:val="20"/>
          <w:szCs w:val="20"/>
          <w:vertAlign w:val="baseline"/>
          <w:rtl w:val="0"/>
        </w:rPr>
        <w:t>Jayahind Industries Ltd, Pune as a</w:t>
      </w:r>
      <w:r>
        <w:rPr>
          <w:rFonts w:ascii="Cambria" w:hAnsi="Cambria" w:eastAsia="Cambria" w:cs="Cambria"/>
          <w:sz w:val="20"/>
          <w:szCs w:val="20"/>
          <w:vertAlign w:val="baseline"/>
          <w:rtl w:val="0"/>
        </w:rPr>
        <w:t xml:space="preserve"> </w:t>
      </w:r>
      <w:r>
        <w:rPr>
          <w:rFonts w:ascii="Cambria" w:hAnsi="Cambria" w:eastAsia="Cambria" w:cs="Cambria"/>
          <w:b/>
          <w:sz w:val="20"/>
          <w:szCs w:val="20"/>
          <w:vertAlign w:val="baseline"/>
          <w:rtl w:val="0"/>
        </w:rPr>
        <w:t>Dy. Divisional Manager (CNC machine shop)</w:t>
      </w:r>
      <w:r>
        <w:rPr>
          <w:rFonts w:ascii="Cambria" w:hAnsi="Cambria" w:eastAsia="Cambria" w:cs="Cambria"/>
          <w:b/>
          <w:sz w:val="20"/>
          <w:szCs w:val="20"/>
          <w:vertAlign w:val="baseline"/>
          <w:rtl w:val="0"/>
        </w:rPr>
        <w:tab/>
      </w:r>
    </w:p>
    <w:p>
      <w:pPr>
        <w:spacing w:after="0" w:line="240" w:lineRule="auto"/>
        <w:jc w:val="both"/>
        <w:rPr>
          <w:rFonts w:ascii="Cambria" w:hAnsi="Cambria" w:eastAsia="Cambria" w:cs="Cambria"/>
          <w:b w:val="0"/>
          <w:sz w:val="20"/>
          <w:szCs w:val="20"/>
          <w:vertAlign w:val="baseline"/>
        </w:rPr>
      </w:pPr>
      <w:r>
        <w:rPr>
          <w:rFonts w:ascii="Cambria" w:hAnsi="Cambria" w:eastAsia="Cambria" w:cs="Cambria"/>
          <w:b/>
          <w:sz w:val="20"/>
          <w:szCs w:val="20"/>
          <w:vertAlign w:val="baseline"/>
          <w:rtl w:val="0"/>
        </w:rPr>
        <w:t>Role and Highlights:</w:t>
      </w:r>
    </w:p>
    <w:p>
      <w:pPr>
        <w:numPr>
          <w:ilvl w:val="0"/>
          <w:numId w:val="2"/>
        </w:numPr>
        <w:spacing w:after="0" w:line="240" w:lineRule="auto"/>
        <w:ind w:left="720" w:hanging="360"/>
        <w:jc w:val="both"/>
        <w:rPr>
          <w:b w:val="0"/>
          <w:sz w:val="20"/>
          <w:szCs w:val="20"/>
        </w:rPr>
      </w:pPr>
      <w:r>
        <w:rPr>
          <w:rFonts w:ascii="Cambria" w:hAnsi="Cambria" w:eastAsia="Cambria" w:cs="Cambria"/>
          <w:sz w:val="20"/>
          <w:szCs w:val="20"/>
          <w:vertAlign w:val="baseline"/>
          <w:rtl w:val="0"/>
        </w:rPr>
        <w:t>Daily/weekly/Monthly/Quarterly achievement as per the production plan. Monthly almost supplying 60000 machined components to various customers. Ford/Mahindra/TML/Maruti/Cummins/Eicher/Daimeler/Force Motors.</w:t>
      </w:r>
    </w:p>
    <w:p>
      <w:pPr>
        <w:numPr>
          <w:ilvl w:val="0"/>
          <w:numId w:val="3"/>
        </w:numPr>
        <w:spacing w:after="0" w:line="240" w:lineRule="auto"/>
        <w:ind w:left="720" w:hanging="360"/>
        <w:jc w:val="both"/>
        <w:rPr>
          <w:sz w:val="20"/>
          <w:szCs w:val="20"/>
        </w:rPr>
      </w:pPr>
      <w:r>
        <w:rPr>
          <w:rFonts w:ascii="Cambria" w:hAnsi="Cambria" w:eastAsia="Cambria" w:cs="Cambria"/>
          <w:sz w:val="20"/>
          <w:szCs w:val="20"/>
          <w:vertAlign w:val="baseline"/>
          <w:rtl w:val="0"/>
        </w:rPr>
        <w:t>Continuous improvement to reduce breakdown /daily rejection rework/OEE/operation cost/cycle time/cutting tool cost/set up time reduction by doing various process improvements.</w:t>
      </w:r>
    </w:p>
    <w:p>
      <w:pPr>
        <w:numPr>
          <w:ilvl w:val="0"/>
          <w:numId w:val="3"/>
        </w:numPr>
        <w:spacing w:after="0" w:line="240" w:lineRule="auto"/>
        <w:ind w:left="720" w:hanging="360"/>
        <w:jc w:val="both"/>
        <w:rPr>
          <w:b w:val="0"/>
          <w:sz w:val="20"/>
          <w:szCs w:val="20"/>
        </w:rPr>
      </w:pPr>
      <w:r>
        <w:rPr>
          <w:rFonts w:ascii="Cambria" w:hAnsi="Cambria" w:eastAsia="Cambria" w:cs="Cambria"/>
          <w:b/>
          <w:sz w:val="20"/>
          <w:szCs w:val="20"/>
          <w:vertAlign w:val="baseline"/>
          <w:rtl w:val="0"/>
        </w:rPr>
        <w:t>Set up new line for Mahindra S101 Crank case &amp; Bed plate For KUV100 &amp; TUV 300 Car. At present capacity 90 per day.</w:t>
      </w:r>
    </w:p>
    <w:p>
      <w:pPr>
        <w:numPr>
          <w:ilvl w:val="0"/>
          <w:numId w:val="3"/>
        </w:numPr>
        <w:spacing w:after="0" w:line="240" w:lineRule="auto"/>
        <w:ind w:left="720" w:hanging="360"/>
        <w:jc w:val="both"/>
        <w:rPr>
          <w:sz w:val="20"/>
          <w:szCs w:val="20"/>
        </w:rPr>
      </w:pPr>
      <w:r>
        <w:rPr>
          <w:rFonts w:ascii="Cambria" w:hAnsi="Cambria" w:eastAsia="Cambria" w:cs="Cambria"/>
          <w:b/>
          <w:sz w:val="20"/>
          <w:szCs w:val="20"/>
          <w:vertAlign w:val="baseline"/>
          <w:rtl w:val="0"/>
        </w:rPr>
        <w:t xml:space="preserve"> I</w:t>
      </w:r>
      <w:r>
        <w:rPr>
          <w:rFonts w:ascii="Cambria" w:hAnsi="Cambria" w:eastAsia="Cambria" w:cs="Cambria"/>
          <w:sz w:val="20"/>
          <w:szCs w:val="20"/>
          <w:vertAlign w:val="baseline"/>
          <w:rtl w:val="0"/>
        </w:rPr>
        <w:t>nvolvement of people in Kaizen /TPM /Six sigma Cultre/SPC.</w:t>
      </w:r>
    </w:p>
    <w:p>
      <w:pPr>
        <w:numPr>
          <w:ilvl w:val="0"/>
          <w:numId w:val="3"/>
        </w:numPr>
        <w:spacing w:after="0" w:line="240" w:lineRule="auto"/>
        <w:ind w:left="720" w:hanging="360"/>
        <w:jc w:val="both"/>
        <w:rPr>
          <w:sz w:val="20"/>
          <w:szCs w:val="20"/>
        </w:rPr>
      </w:pPr>
      <w:r>
        <w:rPr>
          <w:rFonts w:ascii="Cambria" w:hAnsi="Cambria" w:eastAsia="Cambria" w:cs="Cambria"/>
          <w:sz w:val="20"/>
          <w:szCs w:val="20"/>
          <w:vertAlign w:val="baseline"/>
          <w:rtl w:val="0"/>
        </w:rPr>
        <w:t>New Product Development for Cummins FW HSG. 100% Export Per Month 2500.</w:t>
      </w:r>
    </w:p>
    <w:p>
      <w:pPr>
        <w:numPr>
          <w:ilvl w:val="0"/>
          <w:numId w:val="3"/>
        </w:numPr>
        <w:spacing w:after="0" w:line="240" w:lineRule="auto"/>
        <w:ind w:left="720" w:hanging="360"/>
        <w:jc w:val="both"/>
        <w:rPr>
          <w:sz w:val="20"/>
          <w:szCs w:val="20"/>
        </w:rPr>
      </w:pPr>
      <w:r>
        <w:rPr>
          <w:rFonts w:ascii="Cambria" w:hAnsi="Cambria" w:eastAsia="Cambria" w:cs="Cambria"/>
          <w:sz w:val="20"/>
          <w:szCs w:val="20"/>
          <w:vertAlign w:val="baseline"/>
          <w:rtl w:val="0"/>
        </w:rPr>
        <w:t xml:space="preserve">Ladder Frame Development for FORD 100% export to 6 countries. </w:t>
      </w:r>
    </w:p>
    <w:p>
      <w:pPr>
        <w:numPr>
          <w:ilvl w:val="0"/>
          <w:numId w:val="3"/>
        </w:numPr>
        <w:spacing w:after="0" w:line="240" w:lineRule="auto"/>
        <w:ind w:left="720" w:hanging="360"/>
        <w:jc w:val="both"/>
        <w:rPr>
          <w:sz w:val="20"/>
          <w:szCs w:val="20"/>
        </w:rPr>
      </w:pPr>
      <w:r>
        <w:rPr>
          <w:rFonts w:ascii="Cambria" w:hAnsi="Cambria" w:eastAsia="Cambria" w:cs="Cambria"/>
          <w:sz w:val="20"/>
          <w:szCs w:val="20"/>
          <w:vertAlign w:val="baseline"/>
          <w:rtl w:val="0"/>
        </w:rPr>
        <w:t>Maintain &amp; improve the OEE of critical Machines to 85 to 95%.</w:t>
      </w:r>
    </w:p>
    <w:p>
      <w:pPr>
        <w:numPr>
          <w:ilvl w:val="0"/>
          <w:numId w:val="3"/>
        </w:numPr>
        <w:spacing w:after="0" w:line="240" w:lineRule="auto"/>
        <w:ind w:left="720" w:hanging="360"/>
        <w:jc w:val="both"/>
        <w:rPr>
          <w:sz w:val="20"/>
          <w:szCs w:val="20"/>
        </w:rPr>
      </w:pPr>
      <w:r>
        <w:rPr>
          <w:rFonts w:ascii="Cambria" w:hAnsi="Cambria" w:eastAsia="Cambria" w:cs="Cambria"/>
          <w:sz w:val="20"/>
          <w:szCs w:val="20"/>
          <w:vertAlign w:val="baseline"/>
          <w:rtl w:val="0"/>
        </w:rPr>
        <w:t>Development of New components for Mahindra Automotive/Tata Motors/Fprd /Eicher.</w:t>
      </w:r>
    </w:p>
    <w:p>
      <w:pPr>
        <w:numPr>
          <w:ilvl w:val="0"/>
          <w:numId w:val="3"/>
        </w:numPr>
        <w:spacing w:after="0" w:line="240" w:lineRule="auto"/>
        <w:ind w:left="720" w:hanging="360"/>
        <w:jc w:val="both"/>
        <w:rPr>
          <w:sz w:val="20"/>
          <w:szCs w:val="20"/>
        </w:rPr>
      </w:pPr>
      <w:r>
        <w:rPr>
          <w:rFonts w:ascii="Cambria" w:hAnsi="Cambria" w:eastAsia="Cambria" w:cs="Cambria"/>
          <w:sz w:val="20"/>
          <w:szCs w:val="20"/>
          <w:vertAlign w:val="baseline"/>
          <w:rtl w:val="0"/>
        </w:rPr>
        <w:t xml:space="preserve">Maintain &amp; reduce 8000 PPM to 2000 PPM for In-house machining &amp; 100 PPM at customer end. </w:t>
      </w:r>
    </w:p>
    <w:p>
      <w:pPr>
        <w:numPr>
          <w:ilvl w:val="0"/>
          <w:numId w:val="3"/>
        </w:numPr>
        <w:spacing w:after="0" w:line="240" w:lineRule="auto"/>
        <w:ind w:left="720" w:hanging="360"/>
        <w:jc w:val="both"/>
        <w:rPr>
          <w:sz w:val="20"/>
          <w:szCs w:val="20"/>
        </w:rPr>
      </w:pPr>
      <w:r>
        <w:rPr>
          <w:rFonts w:ascii="Cambria" w:hAnsi="Cambria" w:eastAsia="Cambria" w:cs="Cambria"/>
          <w:sz w:val="20"/>
          <w:szCs w:val="20"/>
          <w:vertAlign w:val="baseline"/>
          <w:rtl w:val="0"/>
        </w:rPr>
        <w:t xml:space="preserve"> Jig fixture maintenance /development of new tooling &amp; trials for Productivity &amp; Process Improvement.</w:t>
      </w:r>
    </w:p>
    <w:p>
      <w:pPr>
        <w:numPr>
          <w:ilvl w:val="0"/>
          <w:numId w:val="3"/>
        </w:numPr>
        <w:spacing w:after="0" w:line="240" w:lineRule="auto"/>
        <w:ind w:left="720" w:hanging="360"/>
        <w:jc w:val="both"/>
        <w:rPr>
          <w:sz w:val="20"/>
          <w:szCs w:val="20"/>
        </w:rPr>
      </w:pPr>
      <w:r>
        <w:rPr>
          <w:rFonts w:ascii="Cambria" w:hAnsi="Cambria" w:eastAsia="Cambria" w:cs="Cambria"/>
          <w:sz w:val="20"/>
          <w:szCs w:val="20"/>
          <w:vertAlign w:val="baseline"/>
          <w:rtl w:val="0"/>
        </w:rPr>
        <w:t>Single piece flow for Ford Block.</w:t>
      </w:r>
    </w:p>
    <w:p>
      <w:pPr>
        <w:numPr>
          <w:ilvl w:val="0"/>
          <w:numId w:val="3"/>
        </w:numPr>
        <w:spacing w:after="0" w:line="240" w:lineRule="auto"/>
        <w:ind w:left="720" w:hanging="360"/>
        <w:jc w:val="both"/>
        <w:rPr>
          <w:sz w:val="20"/>
          <w:szCs w:val="20"/>
        </w:rPr>
      </w:pPr>
      <w:r>
        <w:rPr>
          <w:rFonts w:ascii="Cambria" w:hAnsi="Cambria" w:eastAsia="Cambria" w:cs="Cambria"/>
          <w:sz w:val="20"/>
          <w:szCs w:val="20"/>
          <w:vertAlign w:val="baseline"/>
          <w:rtl w:val="0"/>
        </w:rPr>
        <w:t>Machines look after Mazak 6800/Mazak Nexus 5000/BFW HMC 440/VMC Chakara/Unicorn./VTC/BFW Dhruva.</w:t>
      </w:r>
    </w:p>
    <w:p>
      <w:pPr>
        <w:spacing w:after="0" w:line="240" w:lineRule="auto"/>
        <w:ind w:left="720" w:firstLine="0"/>
        <w:jc w:val="both"/>
        <w:rPr>
          <w:rFonts w:ascii="Cambria" w:hAnsi="Cambria" w:eastAsia="Cambria" w:cs="Cambria"/>
          <w:sz w:val="20"/>
          <w:szCs w:val="20"/>
          <w:vertAlign w:val="baseline"/>
        </w:rPr>
      </w:pPr>
    </w:p>
    <w:p>
      <w:pPr>
        <w:spacing w:after="0" w:line="240" w:lineRule="auto"/>
        <w:jc w:val="both"/>
        <w:rPr>
          <w:rFonts w:ascii="Cambria" w:hAnsi="Cambria" w:eastAsia="Cambria" w:cs="Cambria"/>
          <w:b w:val="0"/>
          <w:sz w:val="20"/>
          <w:szCs w:val="20"/>
          <w:vertAlign w:val="baseline"/>
        </w:rPr>
      </w:pPr>
    </w:p>
    <w:p>
      <w:pPr>
        <w:spacing w:after="0" w:line="240" w:lineRule="auto"/>
        <w:jc w:val="both"/>
        <w:rPr>
          <w:rFonts w:ascii="Cambria" w:hAnsi="Cambria" w:eastAsia="Cambria" w:cs="Cambria"/>
          <w:b w:val="0"/>
          <w:sz w:val="20"/>
          <w:szCs w:val="20"/>
          <w:vertAlign w:val="baseline"/>
        </w:rPr>
      </w:pPr>
      <w:r>
        <w:rPr>
          <w:rFonts w:ascii="Cambria" w:hAnsi="Cambria" w:eastAsia="Cambria" w:cs="Cambria"/>
          <w:b/>
          <w:sz w:val="20"/>
          <w:szCs w:val="20"/>
          <w:vertAlign w:val="baseline"/>
          <w:rtl w:val="0"/>
        </w:rPr>
        <w:t>Jul’11 - May’14</w:t>
      </w:r>
      <w:r>
        <w:rPr>
          <w:rFonts w:ascii="Cambria" w:hAnsi="Cambria" w:eastAsia="Cambria" w:cs="Cambria"/>
          <w:b/>
          <w:sz w:val="20"/>
          <w:szCs w:val="20"/>
          <w:vertAlign w:val="baseline"/>
          <w:rtl w:val="0"/>
        </w:rPr>
        <w:tab/>
      </w:r>
      <w:r>
        <w:rPr>
          <w:rFonts w:ascii="Cambria" w:hAnsi="Cambria" w:eastAsia="Cambria" w:cs="Cambria"/>
          <w:b/>
          <w:sz w:val="20"/>
          <w:szCs w:val="20"/>
          <w:vertAlign w:val="baseline"/>
          <w:rtl w:val="0"/>
        </w:rPr>
        <w:t>Bharat Forge Ltd.(Baramati Plant) as a Senior Manager (Production)</w:t>
      </w:r>
    </w:p>
    <w:p>
      <w:pPr>
        <w:spacing w:after="0" w:line="240" w:lineRule="auto"/>
        <w:jc w:val="both"/>
        <w:rPr>
          <w:rFonts w:ascii="Cambria" w:hAnsi="Cambria" w:eastAsia="Cambria" w:cs="Cambria"/>
          <w:b w:val="0"/>
          <w:sz w:val="20"/>
          <w:szCs w:val="20"/>
          <w:vertAlign w:val="baseline"/>
        </w:rPr>
      </w:pPr>
      <w:r>
        <w:rPr>
          <w:rFonts w:ascii="Cambria" w:hAnsi="Cambria" w:eastAsia="Cambria" w:cs="Cambria"/>
          <w:b/>
          <w:sz w:val="20"/>
          <w:szCs w:val="20"/>
          <w:vertAlign w:val="baseline"/>
          <w:rtl w:val="0"/>
        </w:rPr>
        <w:t>Role and Highlights:</w:t>
      </w:r>
    </w:p>
    <w:p>
      <w:pPr>
        <w:keepNext w:val="0"/>
        <w:keepLines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both"/>
        <w:rPr>
          <w:b w:val="0"/>
          <w:i w:val="0"/>
          <w:smallCaps w:val="0"/>
          <w:strike w:val="0"/>
          <w:color w:val="000000"/>
          <w:sz w:val="20"/>
          <w:szCs w:val="20"/>
          <w:u w:val="none"/>
          <w:shd w:val="clear" w:fill="auto"/>
        </w:rPr>
      </w:pPr>
      <w:r>
        <w:rPr>
          <w:rFonts w:ascii="Cambria" w:hAnsi="Cambria" w:eastAsia="Cambria" w:cs="Cambria"/>
          <w:b w:val="0"/>
          <w:i w:val="0"/>
          <w:smallCaps w:val="0"/>
          <w:strike w:val="0"/>
          <w:color w:val="000000"/>
          <w:sz w:val="20"/>
          <w:szCs w:val="20"/>
          <w:u w:val="none"/>
          <w:shd w:val="clear" w:fill="auto"/>
          <w:vertAlign w:val="baseline"/>
          <w:rtl w:val="0"/>
        </w:rPr>
        <w:t>Reduced manpower in HHP Crank Shaft Line from 195 to 178.</w:t>
      </w:r>
    </w:p>
    <w:p>
      <w:pPr>
        <w:keepNext w:val="0"/>
        <w:keepLines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both"/>
        <w:rPr>
          <w:b w:val="0"/>
          <w:i w:val="0"/>
          <w:smallCaps w:val="0"/>
          <w:strike w:val="0"/>
          <w:color w:val="000000"/>
          <w:sz w:val="20"/>
          <w:szCs w:val="20"/>
          <w:u w:val="none"/>
          <w:shd w:val="clear" w:fill="auto"/>
        </w:rPr>
      </w:pPr>
      <w:r>
        <w:rPr>
          <w:rFonts w:ascii="Cambria" w:hAnsi="Cambria" w:eastAsia="Cambria" w:cs="Cambria"/>
          <w:b w:val="0"/>
          <w:i w:val="0"/>
          <w:smallCaps w:val="0"/>
          <w:strike w:val="0"/>
          <w:color w:val="000000"/>
          <w:sz w:val="20"/>
          <w:szCs w:val="20"/>
          <w:u w:val="none"/>
          <w:shd w:val="clear" w:fill="auto"/>
          <w:vertAlign w:val="baseline"/>
          <w:rtl w:val="0"/>
        </w:rPr>
        <w:t>Developed &amp; production line set  up for DLW/ EMD crank shaft for Indian Railways .new crank shaft development for</w:t>
      </w:r>
    </w:p>
    <w:p>
      <w:pPr>
        <w:keepNext w:val="0"/>
        <w:keepLines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both"/>
        <w:rPr>
          <w:b w:val="0"/>
          <w:i w:val="0"/>
          <w:smallCaps w:val="0"/>
          <w:strike w:val="0"/>
          <w:color w:val="000000"/>
          <w:sz w:val="20"/>
          <w:szCs w:val="20"/>
          <w:u w:val="none"/>
          <w:shd w:val="clear" w:fill="auto"/>
        </w:rPr>
      </w:pPr>
      <w:r>
        <w:rPr>
          <w:rFonts w:ascii="Cambria" w:hAnsi="Cambria" w:eastAsia="Cambria" w:cs="Cambria"/>
          <w:b w:val="0"/>
          <w:i w:val="0"/>
          <w:smallCaps w:val="0"/>
          <w:strike w:val="0"/>
          <w:color w:val="000000"/>
          <w:sz w:val="20"/>
          <w:szCs w:val="20"/>
          <w:u w:val="none"/>
          <w:shd w:val="clear" w:fill="auto"/>
          <w:vertAlign w:val="baseline"/>
          <w:rtl w:val="0"/>
        </w:rPr>
        <w:t xml:space="preserve">American Locomotive co of 4.3 mts. In length. </w:t>
      </w:r>
    </w:p>
    <w:p>
      <w:pPr>
        <w:keepNext w:val="0"/>
        <w:keepLines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both"/>
        <w:rPr>
          <w:b w:val="0"/>
          <w:i w:val="0"/>
          <w:smallCaps w:val="0"/>
          <w:strike w:val="0"/>
          <w:color w:val="000000"/>
          <w:sz w:val="20"/>
          <w:szCs w:val="20"/>
          <w:u w:val="none"/>
          <w:shd w:val="clear" w:fill="auto"/>
        </w:rPr>
      </w:pPr>
      <w:r>
        <w:rPr>
          <w:rFonts w:ascii="Cambria" w:hAnsi="Cambria" w:eastAsia="Cambria" w:cs="Cambria"/>
          <w:b w:val="0"/>
          <w:i w:val="0"/>
          <w:smallCaps w:val="0"/>
          <w:strike w:val="0"/>
          <w:color w:val="000000"/>
          <w:sz w:val="20"/>
          <w:szCs w:val="20"/>
          <w:u w:val="none"/>
          <w:shd w:val="clear" w:fill="auto"/>
          <w:vertAlign w:val="baseline"/>
          <w:rtl w:val="0"/>
        </w:rPr>
        <w:t xml:space="preserve">Played a major role in reducing cycle time on Pin &amp; Journal Grinding machine from 3.5 hrs to 1.5 Hrs. </w:t>
      </w:r>
    </w:p>
    <w:p>
      <w:pPr>
        <w:keepNext w:val="0"/>
        <w:keepLines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both"/>
        <w:rPr>
          <w:b w:val="0"/>
          <w:i w:val="0"/>
          <w:smallCaps w:val="0"/>
          <w:strike w:val="0"/>
          <w:color w:val="000000"/>
          <w:sz w:val="20"/>
          <w:szCs w:val="20"/>
          <w:u w:val="none"/>
          <w:shd w:val="clear" w:fill="auto"/>
        </w:rPr>
      </w:pPr>
      <w:r>
        <w:rPr>
          <w:rFonts w:ascii="Cambria" w:hAnsi="Cambria" w:eastAsia="Cambria" w:cs="Cambria"/>
          <w:b w:val="0"/>
          <w:i w:val="0"/>
          <w:smallCaps w:val="0"/>
          <w:strike w:val="0"/>
          <w:color w:val="000000"/>
          <w:sz w:val="20"/>
          <w:szCs w:val="20"/>
          <w:u w:val="none"/>
          <w:shd w:val="clear" w:fill="auto"/>
          <w:vertAlign w:val="baseline"/>
          <w:rtl w:val="0"/>
        </w:rPr>
        <w:t>Efficiently reduced:</w:t>
      </w:r>
    </w:p>
    <w:p>
      <w:pPr>
        <w:keepNext w:val="0"/>
        <w:keepLines w:val="0"/>
        <w:widowControl/>
        <w:numPr>
          <w:ilvl w:val="1"/>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440" w:right="0" w:hanging="360"/>
        <w:jc w:val="both"/>
        <w:rPr>
          <w:b w:val="0"/>
          <w:i w:val="0"/>
          <w:smallCaps w:val="0"/>
          <w:strike w:val="0"/>
          <w:color w:val="000000"/>
          <w:sz w:val="20"/>
          <w:szCs w:val="20"/>
          <w:u w:val="none"/>
          <w:shd w:val="clear" w:fill="auto"/>
        </w:rPr>
      </w:pPr>
      <w:r>
        <w:rPr>
          <w:rFonts w:ascii="Cambria" w:hAnsi="Cambria" w:eastAsia="Cambria" w:cs="Cambria"/>
          <w:b w:val="0"/>
          <w:i w:val="0"/>
          <w:smallCaps w:val="0"/>
          <w:strike w:val="0"/>
          <w:color w:val="000000"/>
          <w:sz w:val="20"/>
          <w:szCs w:val="20"/>
          <w:u w:val="none"/>
          <w:shd w:val="clear" w:fill="auto"/>
          <w:vertAlign w:val="baseline"/>
          <w:rtl w:val="0"/>
        </w:rPr>
        <w:t>Setup change time on PAD Milling Machine from 8 hrs to 4.00 Hrs</w:t>
      </w:r>
    </w:p>
    <w:p>
      <w:pPr>
        <w:keepNext w:val="0"/>
        <w:keepLines w:val="0"/>
        <w:widowControl/>
        <w:numPr>
          <w:ilvl w:val="1"/>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440" w:right="0" w:hanging="360"/>
        <w:jc w:val="both"/>
        <w:rPr>
          <w:b w:val="0"/>
          <w:i w:val="0"/>
          <w:smallCaps w:val="0"/>
          <w:strike w:val="0"/>
          <w:color w:val="000000"/>
          <w:sz w:val="20"/>
          <w:szCs w:val="20"/>
          <w:u w:val="none"/>
          <w:shd w:val="clear" w:fill="auto"/>
        </w:rPr>
      </w:pPr>
      <w:r>
        <w:rPr>
          <w:rFonts w:ascii="Cambria" w:hAnsi="Cambria" w:eastAsia="Cambria" w:cs="Cambria"/>
          <w:b w:val="0"/>
          <w:i w:val="0"/>
          <w:smallCaps w:val="0"/>
          <w:strike w:val="0"/>
          <w:color w:val="000000"/>
          <w:sz w:val="20"/>
          <w:szCs w:val="20"/>
          <w:u w:val="none"/>
          <w:shd w:val="clear" w:fill="auto"/>
          <w:vertAlign w:val="baseline"/>
          <w:rtl w:val="0"/>
        </w:rPr>
        <w:t xml:space="preserve">Machining rejection of Cranks Shafts from 3.5 % to 1.90% </w:t>
      </w:r>
    </w:p>
    <w:p>
      <w:pPr>
        <w:keepNext w:val="0"/>
        <w:keepLines w:val="0"/>
        <w:widowControl/>
        <w:numPr>
          <w:ilvl w:val="1"/>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440" w:right="0" w:hanging="360"/>
        <w:jc w:val="both"/>
        <w:rPr>
          <w:b w:val="0"/>
          <w:i w:val="0"/>
          <w:smallCaps w:val="0"/>
          <w:strike w:val="0"/>
          <w:color w:val="000000"/>
          <w:sz w:val="20"/>
          <w:szCs w:val="20"/>
          <w:u w:val="none"/>
          <w:shd w:val="clear" w:fill="auto"/>
        </w:rPr>
      </w:pPr>
      <w:r>
        <w:rPr>
          <w:rFonts w:ascii="Cambria" w:hAnsi="Cambria" w:eastAsia="Cambria" w:cs="Cambria"/>
          <w:b w:val="0"/>
          <w:i w:val="0"/>
          <w:smallCaps w:val="0"/>
          <w:strike w:val="0"/>
          <w:color w:val="000000"/>
          <w:sz w:val="20"/>
          <w:szCs w:val="20"/>
          <w:u w:val="none"/>
          <w:shd w:val="clear" w:fill="auto"/>
          <w:vertAlign w:val="baseline"/>
          <w:rtl w:val="0"/>
        </w:rPr>
        <w:t>Crank Shaft Inspection Time.</w:t>
      </w:r>
    </w:p>
    <w:p>
      <w:pPr>
        <w:keepNext w:val="0"/>
        <w:keepLines w:val="0"/>
        <w:widowControl/>
        <w:numPr>
          <w:ilvl w:val="1"/>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440" w:right="0" w:hanging="360"/>
        <w:jc w:val="both"/>
        <w:rPr>
          <w:b w:val="0"/>
          <w:i w:val="0"/>
          <w:smallCaps w:val="0"/>
          <w:strike w:val="0"/>
          <w:color w:val="000000"/>
          <w:sz w:val="20"/>
          <w:szCs w:val="20"/>
          <w:u w:val="none"/>
          <w:shd w:val="clear" w:fill="auto"/>
        </w:rPr>
      </w:pPr>
      <w:r>
        <w:rPr>
          <w:rFonts w:ascii="Cambria" w:hAnsi="Cambria" w:eastAsia="Cambria" w:cs="Cambria"/>
          <w:b w:val="0"/>
          <w:i w:val="0"/>
          <w:smallCaps w:val="0"/>
          <w:strike w:val="0"/>
          <w:color w:val="000000"/>
          <w:sz w:val="20"/>
          <w:szCs w:val="20"/>
          <w:u w:val="none"/>
          <w:shd w:val="clear" w:fill="auto"/>
          <w:vertAlign w:val="baseline"/>
          <w:rtl w:val="0"/>
        </w:rPr>
        <w:t>Number of setup for models.</w:t>
      </w:r>
    </w:p>
    <w:p>
      <w:pPr>
        <w:keepNext w:val="0"/>
        <w:keepLines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both"/>
        <w:rPr>
          <w:b w:val="0"/>
          <w:i w:val="0"/>
          <w:smallCaps w:val="0"/>
          <w:strike w:val="0"/>
          <w:color w:val="000000"/>
          <w:sz w:val="20"/>
          <w:szCs w:val="20"/>
          <w:u w:val="none"/>
          <w:shd w:val="clear" w:fill="auto"/>
        </w:rPr>
      </w:pPr>
      <w:r>
        <w:rPr>
          <w:rFonts w:ascii="Cambria" w:hAnsi="Cambria" w:eastAsia="Cambria" w:cs="Cambria"/>
          <w:b w:val="0"/>
          <w:i w:val="0"/>
          <w:smallCaps w:val="0"/>
          <w:strike w:val="0"/>
          <w:color w:val="000000"/>
          <w:sz w:val="20"/>
          <w:szCs w:val="20"/>
          <w:u w:val="none"/>
          <w:shd w:val="clear" w:fill="auto"/>
          <w:vertAlign w:val="baseline"/>
          <w:rtl w:val="0"/>
        </w:rPr>
        <w:t>Successfully sustained presently available technologies like:</w:t>
      </w:r>
    </w:p>
    <w:p>
      <w:pPr>
        <w:keepNext w:val="0"/>
        <w:keepLines w:val="0"/>
        <w:widowControl/>
        <w:numPr>
          <w:ilvl w:val="1"/>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440" w:right="0" w:hanging="360"/>
        <w:jc w:val="both"/>
        <w:rPr>
          <w:b w:val="0"/>
          <w:i w:val="0"/>
          <w:smallCaps w:val="0"/>
          <w:strike w:val="0"/>
          <w:color w:val="000000"/>
          <w:sz w:val="20"/>
          <w:szCs w:val="20"/>
          <w:u w:val="none"/>
          <w:shd w:val="clear" w:fill="auto"/>
        </w:rPr>
      </w:pPr>
      <w:r>
        <w:rPr>
          <w:rFonts w:ascii="Cambria" w:hAnsi="Cambria" w:eastAsia="Cambria" w:cs="Cambria"/>
          <w:b w:val="0"/>
          <w:i w:val="0"/>
          <w:smallCaps w:val="0"/>
          <w:strike w:val="0"/>
          <w:color w:val="000000"/>
          <w:sz w:val="20"/>
          <w:szCs w:val="20"/>
          <w:u w:val="none"/>
          <w:shd w:val="clear" w:fill="auto"/>
          <w:vertAlign w:val="baseline"/>
          <w:rtl w:val="0"/>
        </w:rPr>
        <w:t xml:space="preserve">CBN Grinding TOYODA machines </w:t>
      </w:r>
    </w:p>
    <w:p>
      <w:pPr>
        <w:keepNext w:val="0"/>
        <w:keepLines w:val="0"/>
        <w:widowControl/>
        <w:numPr>
          <w:ilvl w:val="1"/>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440" w:right="0" w:hanging="360"/>
        <w:jc w:val="both"/>
        <w:rPr>
          <w:b w:val="0"/>
          <w:i w:val="0"/>
          <w:smallCaps w:val="0"/>
          <w:strike w:val="0"/>
          <w:color w:val="000000"/>
          <w:sz w:val="20"/>
          <w:szCs w:val="20"/>
          <w:u w:val="none"/>
          <w:shd w:val="clear" w:fill="auto"/>
        </w:rPr>
      </w:pPr>
      <w:r>
        <w:rPr>
          <w:rFonts w:ascii="Cambria" w:hAnsi="Cambria" w:eastAsia="Cambria" w:cs="Cambria"/>
          <w:b w:val="0"/>
          <w:i w:val="0"/>
          <w:smallCaps w:val="0"/>
          <w:strike w:val="0"/>
          <w:color w:val="000000"/>
          <w:sz w:val="20"/>
          <w:szCs w:val="20"/>
          <w:u w:val="none"/>
          <w:shd w:val="clear" w:fill="auto"/>
          <w:vertAlign w:val="baseline"/>
          <w:rtl w:val="0"/>
        </w:rPr>
        <w:t xml:space="preserve">HMC &amp; VMCs </w:t>
      </w:r>
    </w:p>
    <w:p>
      <w:pPr>
        <w:keepNext w:val="0"/>
        <w:keepLines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both"/>
        <w:rPr>
          <w:b w:val="0"/>
          <w:i w:val="0"/>
          <w:smallCaps w:val="0"/>
          <w:strike w:val="0"/>
          <w:color w:val="000000"/>
          <w:sz w:val="20"/>
          <w:szCs w:val="20"/>
          <w:u w:val="none"/>
          <w:shd w:val="clear" w:fill="auto"/>
        </w:rPr>
      </w:pPr>
      <w:r>
        <w:rPr>
          <w:rFonts w:ascii="Cambria" w:hAnsi="Cambria" w:eastAsia="Cambria" w:cs="Cambria"/>
          <w:b w:val="0"/>
          <w:i w:val="0"/>
          <w:smallCaps w:val="0"/>
          <w:strike w:val="0"/>
          <w:color w:val="000000"/>
          <w:sz w:val="20"/>
          <w:szCs w:val="20"/>
          <w:u w:val="none"/>
          <w:shd w:val="clear" w:fill="auto"/>
          <w:vertAlign w:val="baseline"/>
          <w:rtl w:val="0"/>
        </w:rPr>
        <w:t>Introduced new Technology to monitor suitability of " CREEP FEED GRINDING" for Pin &amp; Journal grinding</w:t>
      </w:r>
    </w:p>
    <w:p>
      <w:pPr>
        <w:keepNext w:val="0"/>
        <w:keepLines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both"/>
        <w:rPr>
          <w:b w:val="0"/>
          <w:i w:val="0"/>
          <w:smallCaps w:val="0"/>
          <w:strike w:val="0"/>
          <w:color w:val="000000"/>
          <w:sz w:val="20"/>
          <w:szCs w:val="20"/>
          <w:u w:val="none"/>
          <w:shd w:val="clear" w:fill="auto"/>
        </w:rPr>
      </w:pPr>
      <w:r>
        <w:rPr>
          <w:rFonts w:ascii="Cambria" w:hAnsi="Cambria" w:eastAsia="Cambria" w:cs="Cambria"/>
          <w:b w:val="0"/>
          <w:i w:val="0"/>
          <w:smallCaps w:val="0"/>
          <w:strike w:val="0"/>
          <w:color w:val="000000"/>
          <w:sz w:val="20"/>
          <w:szCs w:val="20"/>
          <w:u w:val="none"/>
          <w:shd w:val="clear" w:fill="auto"/>
          <w:vertAlign w:val="baseline"/>
          <w:rtl w:val="0"/>
        </w:rPr>
        <w:t>Developed "Combination Graded Grinding wheels" for Pin &amp; Journal for better surface finish.</w:t>
      </w:r>
    </w:p>
    <w:p>
      <w:pPr>
        <w:keepNext w:val="0"/>
        <w:keepLines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both"/>
        <w:rPr>
          <w:b w:val="0"/>
          <w:i w:val="0"/>
          <w:smallCaps w:val="0"/>
          <w:strike w:val="0"/>
          <w:color w:val="000000"/>
          <w:sz w:val="20"/>
          <w:szCs w:val="20"/>
          <w:u w:val="none"/>
          <w:shd w:val="clear" w:fill="auto"/>
        </w:rPr>
      </w:pPr>
      <w:r>
        <w:rPr>
          <w:rFonts w:ascii="Cambria" w:hAnsi="Cambria" w:eastAsia="Cambria" w:cs="Cambria"/>
          <w:b w:val="0"/>
          <w:i w:val="0"/>
          <w:smallCaps w:val="0"/>
          <w:strike w:val="0"/>
          <w:color w:val="000000"/>
          <w:sz w:val="20"/>
          <w:szCs w:val="20"/>
          <w:u w:val="none"/>
          <w:shd w:val="clear" w:fill="auto"/>
          <w:vertAlign w:val="baseline"/>
          <w:rtl w:val="0"/>
        </w:rPr>
        <w:t>Identified atomization in "Oil-hole polish" operation (Robot application)</w:t>
      </w:r>
    </w:p>
    <w:p>
      <w:pPr>
        <w:keepNext w:val="0"/>
        <w:keepLines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both"/>
        <w:rPr>
          <w:b w:val="0"/>
          <w:i w:val="0"/>
          <w:smallCaps w:val="0"/>
          <w:strike w:val="0"/>
          <w:color w:val="000000"/>
          <w:sz w:val="20"/>
          <w:szCs w:val="20"/>
          <w:u w:val="none"/>
          <w:shd w:val="clear" w:fill="auto"/>
        </w:rPr>
      </w:pPr>
      <w:r>
        <w:rPr>
          <w:rFonts w:ascii="Cambria" w:hAnsi="Cambria" w:eastAsia="Cambria" w:cs="Cambria"/>
          <w:b w:val="0"/>
          <w:i w:val="0"/>
          <w:smallCaps w:val="0"/>
          <w:strike w:val="0"/>
          <w:color w:val="000000"/>
          <w:sz w:val="20"/>
          <w:szCs w:val="20"/>
          <w:u w:val="none"/>
          <w:shd w:val="clear" w:fill="auto"/>
          <w:vertAlign w:val="baseline"/>
          <w:rtl w:val="0"/>
        </w:rPr>
        <w:t>Successfully set-up:</w:t>
      </w:r>
    </w:p>
    <w:p>
      <w:pPr>
        <w:keepNext w:val="0"/>
        <w:keepLines w:val="0"/>
        <w:widowControl/>
        <w:numPr>
          <w:ilvl w:val="1"/>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440" w:right="0" w:hanging="360"/>
        <w:jc w:val="both"/>
        <w:rPr>
          <w:b w:val="0"/>
          <w:i w:val="0"/>
          <w:smallCaps w:val="0"/>
          <w:strike w:val="0"/>
          <w:color w:val="000000"/>
          <w:sz w:val="20"/>
          <w:szCs w:val="20"/>
          <w:u w:val="none"/>
          <w:shd w:val="clear" w:fill="auto"/>
        </w:rPr>
      </w:pPr>
      <w:r>
        <w:rPr>
          <w:rFonts w:ascii="Cambria" w:hAnsi="Cambria" w:eastAsia="Cambria" w:cs="Cambria"/>
          <w:b w:val="0"/>
          <w:i w:val="0"/>
          <w:smallCaps w:val="0"/>
          <w:strike w:val="0"/>
          <w:color w:val="000000"/>
          <w:sz w:val="20"/>
          <w:szCs w:val="20"/>
          <w:u w:val="none"/>
          <w:shd w:val="clear" w:fill="auto"/>
          <w:vertAlign w:val="baseline"/>
          <w:rtl w:val="0"/>
        </w:rPr>
        <w:t>Manufacturing of Non-Auto Crankshafts ranging from 2.00 Mtrs. to 5.00 Mtrs.</w:t>
      </w:r>
    </w:p>
    <w:p>
      <w:pPr>
        <w:numPr>
          <w:ilvl w:val="0"/>
          <w:numId w:val="5"/>
        </w:numPr>
        <w:shd w:val="clear" w:fill="FFFFFF"/>
        <w:spacing w:before="280" w:after="0" w:line="240" w:lineRule="auto"/>
        <w:ind w:left="720" w:hanging="360"/>
        <w:rPr>
          <w:color w:val="333333"/>
        </w:rPr>
      </w:pPr>
      <w:r>
        <w:rPr>
          <w:rFonts w:ascii="Cambria" w:hAnsi="Cambria" w:eastAsia="Cambria" w:cs="Cambria"/>
          <w:sz w:val="20"/>
          <w:szCs w:val="20"/>
          <w:vertAlign w:val="baseline"/>
          <w:rtl w:val="0"/>
        </w:rPr>
        <w:t>QSK-60 Cummins Crankshaft</w:t>
      </w:r>
    </w:p>
    <w:p>
      <w:pPr>
        <w:numPr>
          <w:ilvl w:val="0"/>
          <w:numId w:val="5"/>
        </w:numPr>
        <w:shd w:val="clear" w:fill="FFFFFF"/>
        <w:spacing w:before="0" w:after="0" w:line="240" w:lineRule="auto"/>
        <w:ind w:left="720" w:hanging="360"/>
        <w:rPr>
          <w:b w:val="0"/>
          <w:color w:val="333333"/>
        </w:rPr>
      </w:pPr>
      <w:r>
        <w:rPr>
          <w:rFonts w:ascii="Helvetica Neue" w:hAnsi="Helvetica Neue" w:eastAsia="Helvetica Neue" w:cs="Helvetica Neue"/>
          <w:b/>
          <w:color w:val="333333"/>
          <w:sz w:val="21"/>
          <w:szCs w:val="21"/>
          <w:vertAlign w:val="baseline"/>
          <w:rtl w:val="0"/>
        </w:rPr>
        <w:t>Handling Modern machine shop (</w:t>
      </w:r>
      <w:r>
        <w:rPr>
          <w:rFonts w:ascii="Helvetica Neue" w:hAnsi="Helvetica Neue" w:eastAsia="Helvetica Neue" w:cs="Helvetica Neue"/>
          <w:b/>
          <w:i/>
          <w:color w:val="333333"/>
          <w:sz w:val="21"/>
          <w:szCs w:val="21"/>
          <w:vertAlign w:val="baseline"/>
          <w:rtl w:val="0"/>
        </w:rPr>
        <w:t>DMG</w:t>
      </w:r>
      <w:r>
        <w:rPr>
          <w:rFonts w:ascii="Helvetica Neue" w:hAnsi="Helvetica Neue" w:eastAsia="Helvetica Neue" w:cs="Helvetica Neue"/>
          <w:b/>
          <w:color w:val="333333"/>
          <w:sz w:val="21"/>
          <w:szCs w:val="21"/>
          <w:vertAlign w:val="baseline"/>
          <w:rtl w:val="0"/>
        </w:rPr>
        <w:t> MORI and Hyundai having </w:t>
      </w:r>
      <w:r>
        <w:rPr>
          <w:rFonts w:ascii="Helvetica Neue" w:hAnsi="Helvetica Neue" w:eastAsia="Helvetica Neue" w:cs="Helvetica Neue"/>
          <w:b/>
          <w:i/>
          <w:color w:val="333333"/>
          <w:sz w:val="21"/>
          <w:szCs w:val="21"/>
          <w:vertAlign w:val="baseline"/>
          <w:rtl w:val="0"/>
        </w:rPr>
        <w:t>control</w:t>
      </w:r>
      <w:r>
        <w:rPr>
          <w:rFonts w:ascii="Helvetica Neue" w:hAnsi="Helvetica Neue" w:eastAsia="Helvetica Neue" w:cs="Helvetica Neue"/>
          <w:b/>
          <w:color w:val="333333"/>
          <w:sz w:val="21"/>
          <w:szCs w:val="21"/>
          <w:vertAlign w:val="baseline"/>
          <w:rtl w:val="0"/>
        </w:rPr>
        <w:t> Heidenhain &amp; Fanuc)</w:t>
      </w:r>
    </w:p>
    <w:p>
      <w:pPr>
        <w:numPr>
          <w:ilvl w:val="0"/>
          <w:numId w:val="5"/>
        </w:numPr>
        <w:shd w:val="clear" w:fill="FFFFFF"/>
        <w:spacing w:before="0" w:after="280" w:line="240" w:lineRule="auto"/>
        <w:ind w:left="720" w:hanging="360"/>
        <w:rPr>
          <w:b w:val="0"/>
          <w:color w:val="333333"/>
        </w:rPr>
      </w:pPr>
      <w:r>
        <w:rPr>
          <w:rFonts w:ascii="Helvetica Neue" w:hAnsi="Helvetica Neue" w:eastAsia="Helvetica Neue" w:cs="Helvetica Neue"/>
          <w:b/>
          <w:color w:val="333333"/>
          <w:sz w:val="21"/>
          <w:szCs w:val="21"/>
          <w:vertAlign w:val="baseline"/>
          <w:rtl w:val="0"/>
        </w:rPr>
        <w:t>Handling of WFL 5- Axis Mill turn MACHINES /5-Axis WIDMA MACHINES.</w:t>
      </w:r>
    </w:p>
    <w:p>
      <w:pPr>
        <w:keepNext w:val="0"/>
        <w:keepLines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both"/>
        <w:rPr>
          <w:b w:val="0"/>
          <w:i w:val="0"/>
          <w:smallCaps w:val="0"/>
          <w:strike w:val="0"/>
          <w:color w:val="000000"/>
          <w:sz w:val="20"/>
          <w:szCs w:val="20"/>
          <w:u w:val="none"/>
          <w:shd w:val="clear" w:fill="auto"/>
        </w:rPr>
      </w:pPr>
      <w:r>
        <w:rPr>
          <w:rFonts w:ascii="Cambria" w:hAnsi="Cambria" w:eastAsia="Cambria" w:cs="Cambria"/>
          <w:b w:val="0"/>
          <w:i w:val="0"/>
          <w:smallCaps w:val="0"/>
          <w:strike w:val="0"/>
          <w:color w:val="000000"/>
          <w:sz w:val="20"/>
          <w:szCs w:val="20"/>
          <w:u w:val="none"/>
          <w:shd w:val="clear" w:fill="auto"/>
          <w:vertAlign w:val="baseline"/>
          <w:rtl w:val="0"/>
        </w:rPr>
        <w:t xml:space="preserve">Significantly saved energy by training the officials on the same and transforming the existing equipment </w:t>
      </w:r>
    </w:p>
    <w:p>
      <w:pPr>
        <w:keepNext w:val="0"/>
        <w:keepLines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both"/>
        <w:rPr>
          <w:b w:val="0"/>
          <w:i w:val="0"/>
          <w:smallCaps w:val="0"/>
          <w:strike w:val="0"/>
          <w:color w:val="000000"/>
          <w:sz w:val="20"/>
          <w:szCs w:val="20"/>
          <w:u w:val="none"/>
          <w:shd w:val="clear" w:fill="auto"/>
        </w:rPr>
      </w:pPr>
      <w:r>
        <w:rPr>
          <w:rFonts w:ascii="Cambria" w:hAnsi="Cambria" w:eastAsia="Cambria" w:cs="Cambria"/>
          <w:b w:val="0"/>
          <w:i w:val="0"/>
          <w:smallCaps w:val="0"/>
          <w:strike w:val="0"/>
          <w:color w:val="000000"/>
          <w:sz w:val="20"/>
          <w:szCs w:val="20"/>
          <w:u w:val="none"/>
          <w:shd w:val="clear" w:fill="auto"/>
          <w:vertAlign w:val="baseline"/>
          <w:rtl w:val="0"/>
        </w:rPr>
        <w:t>Distinguished efforts towards the production of Tata Cummins CrankShaft (Die. No. 2470) in MAN Line</w:t>
      </w:r>
      <w:r>
        <w:rPr>
          <w:rFonts w:ascii="Cambria" w:hAnsi="Cambria" w:eastAsia="Cambria" w:cs="Cambria"/>
          <w:b w:val="0"/>
          <w:i w:val="0"/>
          <w:smallCaps w:val="0"/>
          <w:strike w:val="0"/>
          <w:color w:val="000000"/>
          <w:sz w:val="20"/>
          <w:szCs w:val="20"/>
          <w:u w:val="none"/>
          <w:shd w:val="clear" w:fill="auto"/>
          <w:vertAlign w:val="baseline"/>
          <w:rtl w:val="0"/>
        </w:rPr>
        <w:tab/>
      </w:r>
    </w:p>
    <w:p>
      <w:pPr>
        <w:keepNext w:val="0"/>
        <w:keepLines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both"/>
        <w:rPr>
          <w:b w:val="0"/>
          <w:i w:val="0"/>
          <w:smallCaps w:val="0"/>
          <w:strike w:val="0"/>
          <w:color w:val="000000"/>
          <w:sz w:val="20"/>
          <w:szCs w:val="20"/>
          <w:u w:val="none"/>
          <w:shd w:val="clear" w:fill="auto"/>
        </w:rPr>
      </w:pPr>
      <w:r>
        <w:rPr>
          <w:rFonts w:ascii="Cambria" w:hAnsi="Cambria" w:eastAsia="Cambria" w:cs="Cambria"/>
          <w:b w:val="0"/>
          <w:i w:val="0"/>
          <w:smallCaps w:val="0"/>
          <w:strike w:val="0"/>
          <w:color w:val="000000"/>
          <w:sz w:val="20"/>
          <w:szCs w:val="20"/>
          <w:u w:val="none"/>
          <w:shd w:val="clear" w:fill="auto"/>
          <w:vertAlign w:val="baseline"/>
          <w:rtl w:val="0"/>
        </w:rPr>
        <w:t>Utilized Perkins Crank Shaft Die No. -3337 for off Highway Engines with the same HHP Line.</w:t>
      </w:r>
    </w:p>
    <w:p>
      <w:pPr>
        <w:keepNext w:val="0"/>
        <w:keepLines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both"/>
        <w:rPr>
          <w:b w:val="0"/>
          <w:i w:val="0"/>
          <w:smallCaps w:val="0"/>
          <w:strike w:val="0"/>
          <w:color w:val="000000"/>
          <w:sz w:val="20"/>
          <w:szCs w:val="20"/>
          <w:u w:val="none"/>
          <w:shd w:val="clear" w:fill="auto"/>
        </w:rPr>
      </w:pPr>
      <w:r>
        <w:rPr>
          <w:rFonts w:ascii="Cambria" w:hAnsi="Cambria" w:eastAsia="Cambria" w:cs="Cambria"/>
          <w:b w:val="0"/>
          <w:i w:val="0"/>
          <w:smallCaps w:val="0"/>
          <w:strike w:val="0"/>
          <w:color w:val="000000"/>
          <w:sz w:val="20"/>
          <w:szCs w:val="20"/>
          <w:u w:val="none"/>
          <w:shd w:val="clear" w:fill="auto"/>
          <w:vertAlign w:val="baseline"/>
          <w:rtl w:val="0"/>
        </w:rPr>
        <w:t xml:space="preserve">Extensively undertook the transport cost initiative by replacing Nilesimense Machine with CNC Machines </w:t>
      </w:r>
    </w:p>
    <w:p>
      <w:pPr>
        <w:keepNext w:val="0"/>
        <w:keepLines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both"/>
        <w:rPr>
          <w:b w:val="0"/>
          <w:i w:val="0"/>
          <w:smallCaps w:val="0"/>
          <w:strike w:val="0"/>
          <w:color w:val="000000"/>
          <w:sz w:val="20"/>
          <w:szCs w:val="20"/>
          <w:u w:val="none"/>
          <w:shd w:val="clear" w:fill="auto"/>
        </w:rPr>
      </w:pPr>
      <w:r>
        <w:rPr>
          <w:rFonts w:ascii="Cambria" w:hAnsi="Cambria" w:eastAsia="Cambria" w:cs="Cambria"/>
          <w:b w:val="0"/>
          <w:i w:val="0"/>
          <w:smallCaps w:val="0"/>
          <w:strike w:val="0"/>
          <w:color w:val="000000"/>
          <w:sz w:val="20"/>
          <w:szCs w:val="20"/>
          <w:u w:val="none"/>
          <w:shd w:val="clear" w:fill="auto"/>
          <w:vertAlign w:val="baseline"/>
          <w:rtl w:val="0"/>
        </w:rPr>
        <w:t>Effectively diminished machine hour by reducing:</w:t>
      </w:r>
    </w:p>
    <w:p>
      <w:pPr>
        <w:keepNext w:val="0"/>
        <w:keepLines w:val="0"/>
        <w:widowControl/>
        <w:numPr>
          <w:ilvl w:val="1"/>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440" w:right="0" w:hanging="360"/>
        <w:jc w:val="both"/>
        <w:rPr>
          <w:b w:val="0"/>
          <w:i w:val="0"/>
          <w:smallCaps w:val="0"/>
          <w:strike w:val="0"/>
          <w:color w:val="000000"/>
          <w:sz w:val="20"/>
          <w:szCs w:val="20"/>
          <w:u w:val="none"/>
          <w:shd w:val="clear" w:fill="auto"/>
        </w:rPr>
      </w:pPr>
      <w:r>
        <w:rPr>
          <w:rFonts w:ascii="Cambria" w:hAnsi="Cambria" w:eastAsia="Cambria" w:cs="Cambria"/>
          <w:b w:val="0"/>
          <w:i w:val="0"/>
          <w:smallCaps w:val="0"/>
          <w:strike w:val="0"/>
          <w:color w:val="000000"/>
          <w:sz w:val="20"/>
          <w:szCs w:val="20"/>
          <w:u w:val="none"/>
          <w:shd w:val="clear" w:fill="auto"/>
          <w:vertAlign w:val="baseline"/>
          <w:rtl w:val="0"/>
        </w:rPr>
        <w:t>No. of set ups for GES/ FWS drilling tapping on BFW HMC</w:t>
      </w:r>
    </w:p>
    <w:p>
      <w:pPr>
        <w:keepNext w:val="0"/>
        <w:keepLines w:val="0"/>
        <w:widowControl/>
        <w:numPr>
          <w:ilvl w:val="1"/>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440" w:right="0" w:hanging="360"/>
        <w:jc w:val="both"/>
        <w:rPr>
          <w:b w:val="0"/>
          <w:i w:val="0"/>
          <w:smallCaps w:val="0"/>
          <w:strike w:val="0"/>
          <w:color w:val="000000"/>
          <w:sz w:val="20"/>
          <w:szCs w:val="20"/>
          <w:u w:val="none"/>
          <w:shd w:val="clear" w:fill="auto"/>
        </w:rPr>
      </w:pPr>
      <w:r>
        <w:rPr>
          <w:rFonts w:ascii="Cambria" w:hAnsi="Cambria" w:eastAsia="Cambria" w:cs="Cambria"/>
          <w:b w:val="0"/>
          <w:i w:val="0"/>
          <w:smallCaps w:val="0"/>
          <w:strike w:val="0"/>
          <w:color w:val="000000"/>
          <w:sz w:val="20"/>
          <w:szCs w:val="20"/>
          <w:u w:val="none"/>
          <w:shd w:val="clear" w:fill="auto"/>
          <w:vertAlign w:val="baseline"/>
          <w:rtl w:val="0"/>
        </w:rPr>
        <w:t>Time from 10 hours to 4 hours</w:t>
      </w:r>
    </w:p>
    <w:p>
      <w:pPr>
        <w:keepNext w:val="0"/>
        <w:keepLines w:val="0"/>
        <w:widowControl/>
        <w:numPr>
          <w:ilvl w:val="1"/>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440" w:right="0" w:hanging="360"/>
        <w:jc w:val="both"/>
        <w:rPr>
          <w:b w:val="0"/>
          <w:i w:val="0"/>
          <w:smallCaps w:val="0"/>
          <w:strike w:val="0"/>
          <w:color w:val="000000"/>
          <w:sz w:val="20"/>
          <w:szCs w:val="20"/>
          <w:u w:val="none"/>
          <w:shd w:val="clear" w:fill="auto"/>
        </w:rPr>
      </w:pPr>
      <w:r>
        <w:rPr>
          <w:rFonts w:ascii="Cambria" w:hAnsi="Cambria" w:eastAsia="Cambria" w:cs="Cambria"/>
          <w:b w:val="0"/>
          <w:i w:val="0"/>
          <w:smallCaps w:val="0"/>
          <w:strike w:val="0"/>
          <w:color w:val="000000"/>
          <w:sz w:val="20"/>
          <w:szCs w:val="20"/>
          <w:u w:val="none"/>
          <w:shd w:val="clear" w:fill="auto"/>
          <w:vertAlign w:val="baseline"/>
          <w:rtl w:val="0"/>
        </w:rPr>
        <w:t>No. of set up from 10 to 6 per month</w:t>
      </w:r>
    </w:p>
    <w:p>
      <w:pPr>
        <w:keepNext w:val="0"/>
        <w:keepLines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both"/>
        <w:rPr>
          <w:b w:val="0"/>
          <w:i w:val="0"/>
          <w:smallCaps w:val="0"/>
          <w:strike w:val="0"/>
          <w:color w:val="000000"/>
          <w:sz w:val="20"/>
          <w:szCs w:val="20"/>
          <w:u w:val="none"/>
          <w:shd w:val="clear" w:fill="auto"/>
        </w:rPr>
      </w:pPr>
      <w:r>
        <w:rPr>
          <w:rFonts w:ascii="Cambria" w:hAnsi="Cambria" w:eastAsia="Cambria" w:cs="Cambria"/>
          <w:b w:val="0"/>
          <w:i w:val="0"/>
          <w:smallCaps w:val="0"/>
          <w:strike w:val="0"/>
          <w:color w:val="000000"/>
          <w:sz w:val="20"/>
          <w:szCs w:val="20"/>
          <w:u w:val="none"/>
          <w:shd w:val="clear" w:fill="auto"/>
          <w:vertAlign w:val="baseline"/>
          <w:rtl w:val="0"/>
        </w:rPr>
        <w:t xml:space="preserve">Entrusted with the responsibility of offering trainings in order to: </w:t>
      </w:r>
    </w:p>
    <w:p>
      <w:pPr>
        <w:keepNext w:val="0"/>
        <w:keepLines w:val="0"/>
        <w:widowControl/>
        <w:numPr>
          <w:ilvl w:val="1"/>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440" w:right="0" w:hanging="360"/>
        <w:jc w:val="both"/>
        <w:rPr>
          <w:b w:val="0"/>
          <w:i w:val="0"/>
          <w:smallCaps w:val="0"/>
          <w:strike w:val="0"/>
          <w:color w:val="000000"/>
          <w:sz w:val="20"/>
          <w:szCs w:val="20"/>
          <w:u w:val="none"/>
          <w:shd w:val="clear" w:fill="auto"/>
        </w:rPr>
      </w:pPr>
      <w:r>
        <w:rPr>
          <w:rFonts w:ascii="Cambria" w:hAnsi="Cambria" w:eastAsia="Cambria" w:cs="Cambria"/>
          <w:b w:val="0"/>
          <w:i w:val="0"/>
          <w:smallCaps w:val="0"/>
          <w:strike w:val="0"/>
          <w:color w:val="000000"/>
          <w:sz w:val="20"/>
          <w:szCs w:val="20"/>
          <w:u w:val="none"/>
          <w:shd w:val="clear" w:fill="auto"/>
          <w:vertAlign w:val="baseline"/>
          <w:rtl w:val="0"/>
        </w:rPr>
        <w:t>Improve Capability of Managers &amp; Engineers</w:t>
      </w:r>
    </w:p>
    <w:p>
      <w:pPr>
        <w:keepNext w:val="0"/>
        <w:keepLines w:val="0"/>
        <w:widowControl/>
        <w:numPr>
          <w:ilvl w:val="1"/>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440" w:right="0" w:hanging="360"/>
        <w:jc w:val="both"/>
        <w:rPr>
          <w:b w:val="0"/>
          <w:i w:val="0"/>
          <w:smallCaps w:val="0"/>
          <w:strike w:val="0"/>
          <w:color w:val="000000"/>
          <w:sz w:val="20"/>
          <w:szCs w:val="20"/>
          <w:u w:val="none"/>
          <w:shd w:val="clear" w:fill="auto"/>
        </w:rPr>
      </w:pPr>
      <w:r>
        <w:rPr>
          <w:rFonts w:ascii="Cambria" w:hAnsi="Cambria" w:eastAsia="Cambria" w:cs="Cambria"/>
          <w:b w:val="0"/>
          <w:i w:val="0"/>
          <w:smallCaps w:val="0"/>
          <w:strike w:val="0"/>
          <w:color w:val="000000"/>
          <w:sz w:val="20"/>
          <w:szCs w:val="20"/>
          <w:u w:val="none"/>
          <w:shd w:val="clear" w:fill="auto"/>
          <w:vertAlign w:val="baseline"/>
          <w:rtl w:val="0"/>
        </w:rPr>
        <w:t>Enhance Cutting Tool Life of costly equipment</w:t>
      </w:r>
    </w:p>
    <w:p>
      <w:pPr>
        <w:keepNext w:val="0"/>
        <w:keepLines w:val="0"/>
        <w:widowControl/>
        <w:numPr>
          <w:ilvl w:val="1"/>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440" w:right="0" w:hanging="360"/>
        <w:jc w:val="both"/>
        <w:rPr>
          <w:b w:val="0"/>
          <w:i w:val="0"/>
          <w:smallCaps w:val="0"/>
          <w:strike w:val="0"/>
          <w:color w:val="000000"/>
          <w:sz w:val="20"/>
          <w:szCs w:val="20"/>
          <w:u w:val="none"/>
          <w:shd w:val="clear" w:fill="auto"/>
        </w:rPr>
      </w:pPr>
      <w:r>
        <w:rPr>
          <w:rFonts w:ascii="Cambria" w:hAnsi="Cambria" w:eastAsia="Cambria" w:cs="Cambria"/>
          <w:b w:val="0"/>
          <w:i w:val="0"/>
          <w:smallCaps w:val="0"/>
          <w:strike w:val="0"/>
          <w:color w:val="000000"/>
          <w:sz w:val="20"/>
          <w:szCs w:val="20"/>
          <w:u w:val="none"/>
          <w:shd w:val="clear" w:fill="auto"/>
          <w:vertAlign w:val="baseline"/>
          <w:rtl w:val="0"/>
        </w:rPr>
        <w:t>Comprehend MQPs</w:t>
      </w:r>
    </w:p>
    <w:p>
      <w:pPr>
        <w:spacing w:after="0" w:line="240" w:lineRule="auto"/>
        <w:jc w:val="both"/>
        <w:rPr>
          <w:rFonts w:ascii="Cambria" w:hAnsi="Cambria" w:eastAsia="Cambria" w:cs="Cambria"/>
          <w:b w:val="0"/>
          <w:sz w:val="20"/>
          <w:szCs w:val="20"/>
          <w:vertAlign w:val="baseline"/>
        </w:rPr>
      </w:pPr>
    </w:p>
    <w:p>
      <w:pPr>
        <w:spacing w:after="0" w:line="240" w:lineRule="auto"/>
        <w:jc w:val="both"/>
        <w:rPr>
          <w:rFonts w:ascii="Cambria" w:hAnsi="Cambria" w:eastAsia="Cambria" w:cs="Cambria"/>
          <w:b w:val="0"/>
          <w:sz w:val="20"/>
          <w:szCs w:val="20"/>
          <w:vertAlign w:val="baseline"/>
        </w:rPr>
      </w:pPr>
      <w:r>
        <w:rPr>
          <w:rFonts w:ascii="Cambria" w:hAnsi="Cambria" w:eastAsia="Cambria" w:cs="Cambria"/>
          <w:b/>
          <w:sz w:val="20"/>
          <w:szCs w:val="20"/>
          <w:vertAlign w:val="baseline"/>
          <w:rtl w:val="0"/>
        </w:rPr>
        <w:t>Jan’96 – Jul’11</w:t>
      </w:r>
      <w:r>
        <w:rPr>
          <w:rFonts w:ascii="Cambria" w:hAnsi="Cambria" w:eastAsia="Cambria" w:cs="Cambria"/>
          <w:b/>
          <w:sz w:val="20"/>
          <w:szCs w:val="20"/>
          <w:vertAlign w:val="baseline"/>
          <w:rtl w:val="0"/>
        </w:rPr>
        <w:tab/>
      </w:r>
      <w:r>
        <w:rPr>
          <w:rFonts w:ascii="Cambria" w:hAnsi="Cambria" w:eastAsia="Cambria" w:cs="Cambria"/>
          <w:b/>
          <w:sz w:val="20"/>
          <w:szCs w:val="20"/>
          <w:vertAlign w:val="baseline"/>
          <w:rtl w:val="0"/>
        </w:rPr>
        <w:tab/>
      </w:r>
      <w:r>
        <w:rPr>
          <w:rFonts w:ascii="Cambria" w:hAnsi="Cambria" w:eastAsia="Cambria" w:cs="Cambria"/>
          <w:b/>
          <w:sz w:val="20"/>
          <w:szCs w:val="20"/>
          <w:vertAlign w:val="baseline"/>
          <w:rtl w:val="0"/>
        </w:rPr>
        <w:t>Kirloskar Oil Engines Ltd., Pune as a Manager (HA Machine Shop) (15.5 years)</w:t>
      </w:r>
    </w:p>
    <w:p>
      <w:pPr>
        <w:spacing w:after="0" w:line="240" w:lineRule="auto"/>
        <w:jc w:val="both"/>
        <w:rPr>
          <w:rFonts w:ascii="Cambria" w:hAnsi="Cambria" w:eastAsia="Cambria" w:cs="Cambria"/>
          <w:sz w:val="20"/>
          <w:szCs w:val="20"/>
          <w:vertAlign w:val="baseline"/>
        </w:rPr>
      </w:pPr>
      <w:r>
        <w:rPr>
          <w:rFonts w:ascii="Cambria" w:hAnsi="Cambria" w:eastAsia="Cambria" w:cs="Cambria"/>
          <w:sz w:val="20"/>
          <w:szCs w:val="20"/>
          <w:vertAlign w:val="baseline"/>
          <w:rtl w:val="0"/>
        </w:rPr>
        <w:tab/>
      </w:r>
      <w:r>
        <w:rPr>
          <w:rFonts w:ascii="Cambria" w:hAnsi="Cambria" w:eastAsia="Cambria" w:cs="Cambria"/>
          <w:sz w:val="20"/>
          <w:szCs w:val="20"/>
          <w:vertAlign w:val="baseline"/>
          <w:rtl w:val="0"/>
        </w:rPr>
        <w:tab/>
      </w:r>
      <w:r>
        <w:rPr>
          <w:rFonts w:ascii="Cambria" w:hAnsi="Cambria" w:eastAsia="Cambria" w:cs="Cambria"/>
          <w:sz w:val="20"/>
          <w:szCs w:val="20"/>
          <w:vertAlign w:val="baseline"/>
          <w:rtl w:val="0"/>
        </w:rPr>
        <w:tab/>
      </w:r>
    </w:p>
    <w:p>
      <w:pPr>
        <w:spacing w:after="0" w:line="240" w:lineRule="auto"/>
        <w:jc w:val="both"/>
        <w:rPr>
          <w:rFonts w:ascii="Cambria" w:hAnsi="Cambria" w:eastAsia="Cambria" w:cs="Cambria"/>
          <w:b w:val="0"/>
          <w:sz w:val="20"/>
          <w:szCs w:val="20"/>
          <w:vertAlign w:val="baseline"/>
        </w:rPr>
      </w:pPr>
      <w:r>
        <w:rPr>
          <w:rFonts w:ascii="Cambria" w:hAnsi="Cambria" w:eastAsia="Cambria" w:cs="Cambria"/>
          <w:b/>
          <w:sz w:val="20"/>
          <w:szCs w:val="20"/>
          <w:vertAlign w:val="baseline"/>
          <w:rtl w:val="0"/>
        </w:rPr>
        <w:t>Growth Path</w:t>
      </w:r>
    </w:p>
    <w:p>
      <w:pPr>
        <w:spacing w:after="0" w:line="240" w:lineRule="auto"/>
        <w:jc w:val="both"/>
        <w:rPr>
          <w:rFonts w:ascii="Cambria" w:hAnsi="Cambria" w:eastAsia="Cambria" w:cs="Cambria"/>
          <w:b w:val="0"/>
          <w:sz w:val="20"/>
          <w:szCs w:val="20"/>
          <w:vertAlign w:val="baseline"/>
        </w:rPr>
      </w:pPr>
    </w:p>
    <w:p>
      <w:pPr>
        <w:spacing w:after="0" w:line="240" w:lineRule="auto"/>
        <w:jc w:val="both"/>
        <w:rPr>
          <w:rFonts w:ascii="Cambria" w:hAnsi="Cambria" w:eastAsia="Cambria" w:cs="Cambria"/>
          <w:sz w:val="20"/>
          <w:szCs w:val="20"/>
          <w:vertAlign w:val="baseline"/>
        </w:rPr>
      </w:pPr>
      <w:r>
        <w:rPr>
          <w:rFonts w:ascii="Cambria" w:hAnsi="Cambria" w:eastAsia="Cambria" w:cs="Cambria"/>
          <w:sz w:val="20"/>
          <w:szCs w:val="20"/>
          <w:vertAlign w:val="baseline"/>
          <w:rtl w:val="0"/>
        </w:rPr>
        <w:t>Jan’96 – July-’03</w:t>
      </w:r>
      <w:r>
        <w:rPr>
          <w:rFonts w:ascii="Cambria" w:hAnsi="Cambria" w:eastAsia="Cambria" w:cs="Cambria"/>
          <w:sz w:val="20"/>
          <w:szCs w:val="20"/>
          <w:vertAlign w:val="baseline"/>
          <w:rtl w:val="0"/>
        </w:rPr>
        <w:tab/>
      </w:r>
      <w:r>
        <w:rPr>
          <w:rFonts w:ascii="Cambria" w:hAnsi="Cambria" w:eastAsia="Cambria" w:cs="Cambria"/>
          <w:sz w:val="20"/>
          <w:szCs w:val="20"/>
          <w:vertAlign w:val="baseline"/>
          <w:rtl w:val="0"/>
        </w:rPr>
        <w:tab/>
      </w:r>
      <w:r>
        <w:rPr>
          <w:rFonts w:ascii="Cambria" w:hAnsi="Cambria" w:eastAsia="Cambria" w:cs="Cambria"/>
          <w:sz w:val="20"/>
          <w:szCs w:val="20"/>
          <w:vertAlign w:val="baseline"/>
          <w:rtl w:val="0"/>
        </w:rPr>
        <w:t>Senior Engineer</w:t>
      </w:r>
    </w:p>
    <w:p>
      <w:pPr>
        <w:spacing w:after="0" w:line="240" w:lineRule="auto"/>
        <w:jc w:val="both"/>
        <w:rPr>
          <w:rFonts w:ascii="Cambria" w:hAnsi="Cambria" w:eastAsia="Cambria" w:cs="Cambria"/>
          <w:sz w:val="20"/>
          <w:szCs w:val="20"/>
          <w:vertAlign w:val="baseline"/>
        </w:rPr>
      </w:pPr>
      <w:r>
        <w:rPr>
          <w:rFonts w:ascii="Cambria" w:hAnsi="Cambria" w:eastAsia="Cambria" w:cs="Cambria"/>
          <w:sz w:val="20"/>
          <w:szCs w:val="20"/>
          <w:vertAlign w:val="baseline"/>
          <w:rtl w:val="0"/>
        </w:rPr>
        <w:t>Aug-’03 – ’July-07</w:t>
      </w:r>
      <w:r>
        <w:rPr>
          <w:rFonts w:ascii="Cambria" w:hAnsi="Cambria" w:eastAsia="Cambria" w:cs="Cambria"/>
          <w:sz w:val="20"/>
          <w:szCs w:val="20"/>
          <w:vertAlign w:val="baseline"/>
          <w:rtl w:val="0"/>
        </w:rPr>
        <w:tab/>
      </w:r>
      <w:r>
        <w:rPr>
          <w:rFonts w:ascii="Cambria" w:hAnsi="Cambria" w:eastAsia="Cambria" w:cs="Cambria"/>
          <w:sz w:val="20"/>
          <w:szCs w:val="20"/>
          <w:vertAlign w:val="baseline"/>
          <w:rtl w:val="0"/>
        </w:rPr>
        <w:t xml:space="preserve">Deputy Manager </w:t>
      </w:r>
    </w:p>
    <w:p>
      <w:pPr>
        <w:spacing w:after="0" w:line="240" w:lineRule="auto"/>
        <w:jc w:val="both"/>
        <w:rPr>
          <w:rFonts w:ascii="Cambria" w:hAnsi="Cambria" w:eastAsia="Cambria" w:cs="Cambria"/>
          <w:sz w:val="20"/>
          <w:szCs w:val="20"/>
          <w:vertAlign w:val="baseline"/>
        </w:rPr>
      </w:pPr>
      <w:r>
        <w:rPr>
          <w:rFonts w:ascii="Cambria" w:hAnsi="Cambria" w:eastAsia="Cambria" w:cs="Cambria"/>
          <w:sz w:val="20"/>
          <w:szCs w:val="20"/>
          <w:vertAlign w:val="baseline"/>
          <w:rtl w:val="0"/>
        </w:rPr>
        <w:t>Aug-’07 –July-’09</w:t>
      </w:r>
      <w:r>
        <w:rPr>
          <w:rFonts w:ascii="Cambria" w:hAnsi="Cambria" w:eastAsia="Cambria" w:cs="Cambria"/>
          <w:sz w:val="20"/>
          <w:szCs w:val="20"/>
          <w:vertAlign w:val="baseline"/>
          <w:rtl w:val="0"/>
        </w:rPr>
        <w:tab/>
      </w:r>
      <w:r>
        <w:rPr>
          <w:rFonts w:ascii="Cambria" w:hAnsi="Cambria" w:eastAsia="Cambria" w:cs="Cambria"/>
          <w:sz w:val="20"/>
          <w:szCs w:val="20"/>
          <w:vertAlign w:val="baseline"/>
          <w:rtl w:val="0"/>
        </w:rPr>
        <w:t>Manager Machine Shop</w:t>
      </w:r>
    </w:p>
    <w:p>
      <w:pPr>
        <w:spacing w:after="0" w:line="240" w:lineRule="auto"/>
        <w:jc w:val="both"/>
        <w:rPr>
          <w:rFonts w:ascii="Cambria" w:hAnsi="Cambria" w:eastAsia="Cambria" w:cs="Cambria"/>
          <w:sz w:val="20"/>
          <w:szCs w:val="20"/>
          <w:vertAlign w:val="baseline"/>
        </w:rPr>
      </w:pPr>
      <w:r>
        <w:rPr>
          <w:rFonts w:ascii="Cambria" w:hAnsi="Cambria" w:eastAsia="Cambria" w:cs="Cambria"/>
          <w:sz w:val="20"/>
          <w:szCs w:val="20"/>
          <w:vertAlign w:val="baseline"/>
          <w:rtl w:val="0"/>
        </w:rPr>
        <w:t>Aug-’09 – Jul’11</w:t>
      </w:r>
      <w:r>
        <w:rPr>
          <w:rFonts w:ascii="Cambria" w:hAnsi="Cambria" w:eastAsia="Cambria" w:cs="Cambria"/>
          <w:sz w:val="20"/>
          <w:szCs w:val="20"/>
          <w:vertAlign w:val="baseline"/>
          <w:rtl w:val="0"/>
        </w:rPr>
        <w:tab/>
      </w:r>
      <w:r>
        <w:rPr>
          <w:rFonts w:ascii="Cambria" w:hAnsi="Cambria" w:eastAsia="Cambria" w:cs="Cambria"/>
          <w:sz w:val="20"/>
          <w:szCs w:val="20"/>
          <w:vertAlign w:val="baseline"/>
          <w:rtl w:val="0"/>
        </w:rPr>
        <w:tab/>
      </w:r>
      <w:r>
        <w:rPr>
          <w:rFonts w:ascii="Cambria" w:hAnsi="Cambria" w:eastAsia="Cambria" w:cs="Cambria"/>
          <w:sz w:val="20"/>
          <w:szCs w:val="20"/>
          <w:vertAlign w:val="baseline"/>
          <w:rtl w:val="0"/>
        </w:rPr>
        <w:t>Unit Manager HA Machine Shop</w:t>
      </w:r>
    </w:p>
    <w:p>
      <w:pPr>
        <w:spacing w:after="0" w:line="240" w:lineRule="auto"/>
        <w:jc w:val="both"/>
        <w:rPr>
          <w:rFonts w:ascii="Cambria" w:hAnsi="Cambria" w:eastAsia="Cambria" w:cs="Cambria"/>
          <w:sz w:val="20"/>
          <w:szCs w:val="20"/>
          <w:vertAlign w:val="baseline"/>
        </w:rPr>
      </w:pPr>
    </w:p>
    <w:p>
      <w:pPr>
        <w:spacing w:after="0" w:line="240" w:lineRule="auto"/>
        <w:jc w:val="both"/>
        <w:rPr>
          <w:rFonts w:ascii="Cambria" w:hAnsi="Cambria" w:eastAsia="Cambria" w:cs="Cambria"/>
          <w:b w:val="0"/>
          <w:sz w:val="20"/>
          <w:szCs w:val="20"/>
          <w:vertAlign w:val="baseline"/>
        </w:rPr>
      </w:pPr>
      <w:r>
        <w:rPr>
          <w:rFonts w:ascii="Cambria" w:hAnsi="Cambria" w:eastAsia="Cambria" w:cs="Cambria"/>
          <w:b/>
          <w:sz w:val="20"/>
          <w:szCs w:val="20"/>
          <w:vertAlign w:val="baseline"/>
          <w:rtl w:val="0"/>
        </w:rPr>
        <w:t>Key Result Areas</w:t>
      </w:r>
    </w:p>
    <w:p>
      <w:pPr>
        <w:keepNext w:val="0"/>
        <w:keepLines w:val="0"/>
        <w:widowControl/>
        <w:numPr>
          <w:ilvl w:val="0"/>
          <w:numId w:val="7"/>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60" w:right="0" w:hanging="360"/>
        <w:jc w:val="both"/>
        <w:rPr>
          <w:b w:val="0"/>
          <w:i w:val="0"/>
          <w:smallCaps w:val="0"/>
          <w:strike w:val="0"/>
          <w:color w:val="000000"/>
          <w:sz w:val="20"/>
          <w:szCs w:val="20"/>
          <w:u w:val="none"/>
          <w:shd w:val="clear" w:fill="auto"/>
        </w:rPr>
      </w:pPr>
      <w:r>
        <w:rPr>
          <w:rFonts w:ascii="Cambria" w:hAnsi="Cambria" w:eastAsia="Cambria" w:cs="Cambria"/>
          <w:b w:val="0"/>
          <w:i w:val="0"/>
          <w:smallCaps w:val="0"/>
          <w:strike w:val="0"/>
          <w:color w:val="000000"/>
          <w:sz w:val="20"/>
          <w:szCs w:val="20"/>
          <w:u w:val="none"/>
          <w:shd w:val="clear" w:fill="auto"/>
          <w:vertAlign w:val="baseline"/>
          <w:rtl w:val="0"/>
        </w:rPr>
        <w:t>Involved in the updation of Transformation Cycles, Process FMEA and related Control Plan</w:t>
      </w:r>
    </w:p>
    <w:p>
      <w:pPr>
        <w:keepNext w:val="0"/>
        <w:keepLines w:val="0"/>
        <w:widowControl/>
        <w:numPr>
          <w:ilvl w:val="0"/>
          <w:numId w:val="7"/>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60" w:right="0" w:hanging="360"/>
        <w:jc w:val="both"/>
        <w:rPr>
          <w:b w:val="0"/>
          <w:i w:val="0"/>
          <w:smallCaps w:val="0"/>
          <w:strike w:val="0"/>
          <w:color w:val="000000"/>
          <w:sz w:val="20"/>
          <w:szCs w:val="20"/>
          <w:u w:val="none"/>
          <w:shd w:val="clear" w:fill="auto"/>
        </w:rPr>
      </w:pPr>
      <w:r>
        <w:rPr>
          <w:rFonts w:ascii="Cambria" w:hAnsi="Cambria" w:eastAsia="Cambria" w:cs="Cambria"/>
          <w:b w:val="0"/>
          <w:i w:val="0"/>
          <w:smallCaps w:val="0"/>
          <w:strike w:val="0"/>
          <w:color w:val="000000"/>
          <w:sz w:val="20"/>
          <w:szCs w:val="20"/>
          <w:u w:val="none"/>
          <w:shd w:val="clear" w:fill="auto"/>
          <w:vertAlign w:val="baseline"/>
          <w:rtl w:val="0"/>
        </w:rPr>
        <w:t>Provided support in the development of new processes including sharing of technical requirement to coordinating design with suppliers</w:t>
      </w:r>
    </w:p>
    <w:p>
      <w:pPr>
        <w:keepNext w:val="0"/>
        <w:keepLines w:val="0"/>
        <w:widowControl/>
        <w:numPr>
          <w:ilvl w:val="0"/>
          <w:numId w:val="7"/>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60" w:right="0" w:hanging="360"/>
        <w:jc w:val="both"/>
        <w:rPr>
          <w:b w:val="0"/>
          <w:i w:val="0"/>
          <w:smallCaps w:val="0"/>
          <w:strike w:val="0"/>
          <w:color w:val="000000"/>
          <w:sz w:val="20"/>
          <w:szCs w:val="20"/>
          <w:u w:val="none"/>
          <w:shd w:val="clear" w:fill="auto"/>
        </w:rPr>
      </w:pPr>
      <w:r>
        <w:rPr>
          <w:rFonts w:ascii="Cambria" w:hAnsi="Cambria" w:eastAsia="Cambria" w:cs="Cambria"/>
          <w:b w:val="0"/>
          <w:i w:val="0"/>
          <w:smallCaps w:val="0"/>
          <w:strike w:val="0"/>
          <w:color w:val="000000"/>
          <w:sz w:val="20"/>
          <w:szCs w:val="20"/>
          <w:u w:val="none"/>
          <w:shd w:val="clear" w:fill="auto"/>
          <w:vertAlign w:val="baseline"/>
          <w:rtl w:val="0"/>
        </w:rPr>
        <w:t>Executed lean manufacturing initiatives like TPM, 5S, etc.</w:t>
      </w:r>
    </w:p>
    <w:p>
      <w:pPr>
        <w:keepNext w:val="0"/>
        <w:keepLines w:val="0"/>
        <w:widowControl/>
        <w:numPr>
          <w:ilvl w:val="0"/>
          <w:numId w:val="7"/>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60" w:right="0" w:hanging="360"/>
        <w:jc w:val="both"/>
        <w:rPr>
          <w:b w:val="0"/>
          <w:i w:val="0"/>
          <w:smallCaps w:val="0"/>
          <w:strike w:val="0"/>
          <w:color w:val="000000"/>
          <w:sz w:val="20"/>
          <w:szCs w:val="20"/>
          <w:u w:val="none"/>
          <w:shd w:val="clear" w:fill="auto"/>
        </w:rPr>
      </w:pPr>
      <w:r>
        <w:rPr>
          <w:rFonts w:ascii="Cambria" w:hAnsi="Cambria" w:eastAsia="Cambria" w:cs="Cambria"/>
          <w:b w:val="0"/>
          <w:i w:val="0"/>
          <w:smallCaps w:val="0"/>
          <w:strike w:val="0"/>
          <w:color w:val="000000"/>
          <w:sz w:val="20"/>
          <w:szCs w:val="20"/>
          <w:u w:val="none"/>
          <w:shd w:val="clear" w:fill="auto"/>
          <w:vertAlign w:val="baseline"/>
          <w:rtl w:val="0"/>
        </w:rPr>
        <w:t>Ensured the reduction in ETU costs / O.E.E. implementing Kaizens, TPM, QC and 5S</w:t>
      </w:r>
    </w:p>
    <w:p>
      <w:pPr>
        <w:keepNext w:val="0"/>
        <w:keepLines w:val="0"/>
        <w:widowControl/>
        <w:numPr>
          <w:ilvl w:val="0"/>
          <w:numId w:val="8"/>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60" w:right="0" w:hanging="360"/>
        <w:jc w:val="both"/>
        <w:rPr>
          <w:b w:val="0"/>
          <w:i w:val="0"/>
          <w:smallCaps w:val="0"/>
          <w:strike w:val="0"/>
          <w:color w:val="000000"/>
          <w:sz w:val="20"/>
          <w:szCs w:val="20"/>
          <w:u w:val="none"/>
          <w:shd w:val="clear" w:fill="auto"/>
        </w:rPr>
      </w:pPr>
      <w:r>
        <w:rPr>
          <w:rFonts w:ascii="Cambria" w:hAnsi="Cambria" w:eastAsia="Cambria" w:cs="Cambria"/>
          <w:b w:val="0"/>
          <w:i w:val="0"/>
          <w:smallCaps w:val="0"/>
          <w:strike w:val="0"/>
          <w:color w:val="000000"/>
          <w:sz w:val="20"/>
          <w:szCs w:val="20"/>
          <w:u w:val="none"/>
          <w:shd w:val="clear" w:fill="auto"/>
          <w:vertAlign w:val="baseline"/>
          <w:rtl w:val="0"/>
        </w:rPr>
        <w:t>Managed the production schedules, raw materials standardization and distributed work to the team for achieving monthly production targets</w:t>
      </w:r>
    </w:p>
    <w:p>
      <w:pPr>
        <w:keepNext w:val="0"/>
        <w:keepLines w:val="0"/>
        <w:widowControl/>
        <w:numPr>
          <w:ilvl w:val="0"/>
          <w:numId w:val="8"/>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60" w:right="0" w:hanging="360"/>
        <w:jc w:val="both"/>
        <w:rPr>
          <w:b w:val="0"/>
          <w:i w:val="0"/>
          <w:smallCaps w:val="0"/>
          <w:strike w:val="0"/>
          <w:color w:val="000000"/>
          <w:sz w:val="20"/>
          <w:szCs w:val="20"/>
          <w:u w:val="none"/>
          <w:shd w:val="clear" w:fill="auto"/>
        </w:rPr>
      </w:pPr>
      <w:r>
        <w:rPr>
          <w:rFonts w:ascii="Cambria" w:hAnsi="Cambria" w:eastAsia="Cambria" w:cs="Cambria"/>
          <w:b w:val="0"/>
          <w:i w:val="0"/>
          <w:smallCaps w:val="0"/>
          <w:strike w:val="0"/>
          <w:color w:val="000000"/>
          <w:sz w:val="20"/>
          <w:szCs w:val="20"/>
          <w:u w:val="none"/>
          <w:shd w:val="clear" w:fill="auto"/>
          <w:vertAlign w:val="baseline"/>
          <w:rtl w:val="0"/>
        </w:rPr>
        <w:t xml:space="preserve">Took care of HA Machine Shop R1040 </w:t>
      </w:r>
      <w:r>
        <w:rPr>
          <w:rFonts w:ascii="Cambria" w:hAnsi="Cambria" w:eastAsia="Cambria" w:cs="Cambria"/>
          <w:b/>
          <w:i w:val="0"/>
          <w:smallCaps w:val="0"/>
          <w:strike w:val="0"/>
          <w:color w:val="000000"/>
          <w:sz w:val="20"/>
          <w:szCs w:val="20"/>
          <w:u w:val="none"/>
          <w:shd w:val="clear" w:fill="auto"/>
          <w:vertAlign w:val="baseline"/>
          <w:rtl w:val="0"/>
        </w:rPr>
        <w:t>Cylinder Head Line</w:t>
      </w:r>
      <w:r>
        <w:rPr>
          <w:rFonts w:ascii="Cambria" w:hAnsi="Cambria" w:eastAsia="Cambria" w:cs="Cambria"/>
          <w:b w:val="0"/>
          <w:i w:val="0"/>
          <w:smallCaps w:val="0"/>
          <w:strike w:val="0"/>
          <w:color w:val="000000"/>
          <w:sz w:val="20"/>
          <w:szCs w:val="20"/>
          <w:u w:val="none"/>
          <w:shd w:val="clear" w:fill="auto"/>
          <w:vertAlign w:val="baseline"/>
          <w:rtl w:val="0"/>
        </w:rPr>
        <w:t>, HA &amp; 4R1040 Crankshaft Line, Cam Shaft Line, DV Crank Shaft Line and FMEA &amp; PPAP for Crankshaft</w:t>
      </w:r>
    </w:p>
    <w:p>
      <w:pPr>
        <w:keepNext w:val="0"/>
        <w:keepLines w:val="0"/>
        <w:widowControl/>
        <w:numPr>
          <w:ilvl w:val="0"/>
          <w:numId w:val="8"/>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60" w:right="0" w:hanging="360"/>
        <w:jc w:val="both"/>
        <w:rPr>
          <w:b w:val="0"/>
          <w:i w:val="0"/>
          <w:smallCaps w:val="0"/>
          <w:strike w:val="0"/>
          <w:color w:val="000000"/>
          <w:sz w:val="20"/>
          <w:szCs w:val="20"/>
          <w:u w:val="none"/>
          <w:shd w:val="clear" w:fill="auto"/>
        </w:rPr>
      </w:pPr>
      <w:r>
        <w:rPr>
          <w:rFonts w:ascii="Cambria" w:hAnsi="Cambria" w:eastAsia="Cambria" w:cs="Cambria"/>
          <w:b w:val="0"/>
          <w:i w:val="0"/>
          <w:smallCaps w:val="0"/>
          <w:strike w:val="0"/>
          <w:color w:val="000000"/>
          <w:sz w:val="20"/>
          <w:szCs w:val="20"/>
          <w:u w:val="none"/>
          <w:shd w:val="clear" w:fill="auto"/>
          <w:vertAlign w:val="baseline"/>
          <w:rtl w:val="0"/>
        </w:rPr>
        <w:t>Carried out the upgradation of Conventional Angular &amp; Toyoda Grinder for crankshaft grinding through low cost automation projects</w:t>
      </w:r>
    </w:p>
    <w:p>
      <w:pPr>
        <w:spacing w:after="0" w:line="240" w:lineRule="auto"/>
        <w:jc w:val="both"/>
        <w:rPr>
          <w:rFonts w:ascii="Cambria" w:hAnsi="Cambria" w:eastAsia="Cambria" w:cs="Cambria"/>
          <w:sz w:val="20"/>
          <w:szCs w:val="20"/>
          <w:vertAlign w:val="baseline"/>
        </w:rPr>
      </w:pPr>
    </w:p>
    <w:p>
      <w:pPr>
        <w:spacing w:after="0" w:line="240" w:lineRule="auto"/>
        <w:jc w:val="both"/>
        <w:rPr>
          <w:rFonts w:ascii="Cambria" w:hAnsi="Cambria" w:eastAsia="Cambria" w:cs="Cambria"/>
          <w:b w:val="0"/>
          <w:sz w:val="20"/>
          <w:szCs w:val="20"/>
          <w:vertAlign w:val="baseline"/>
        </w:rPr>
      </w:pPr>
      <w:r>
        <w:rPr>
          <w:rFonts w:ascii="Cambria" w:hAnsi="Cambria" w:eastAsia="Cambria" w:cs="Cambria"/>
          <w:b/>
          <w:sz w:val="20"/>
          <w:szCs w:val="20"/>
          <w:vertAlign w:val="baseline"/>
          <w:rtl w:val="0"/>
        </w:rPr>
        <w:t>Highlights</w:t>
      </w:r>
    </w:p>
    <w:p>
      <w:pPr>
        <w:keepNext w:val="0"/>
        <w:keepLines w:val="0"/>
        <w:widowControl/>
        <w:numPr>
          <w:ilvl w:val="0"/>
          <w:numId w:val="9"/>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60" w:right="0" w:hanging="360"/>
        <w:jc w:val="both"/>
        <w:rPr>
          <w:b w:val="0"/>
          <w:i w:val="0"/>
          <w:smallCaps w:val="0"/>
          <w:strike w:val="0"/>
          <w:color w:val="000000"/>
          <w:sz w:val="20"/>
          <w:szCs w:val="20"/>
          <w:u w:val="none"/>
          <w:shd w:val="clear" w:fill="auto"/>
        </w:rPr>
      </w:pPr>
      <w:r>
        <w:rPr>
          <w:rFonts w:ascii="Cambria" w:hAnsi="Cambria" w:eastAsia="Cambria" w:cs="Cambria"/>
          <w:b w:val="0"/>
          <w:i w:val="0"/>
          <w:smallCaps w:val="0"/>
          <w:strike w:val="0"/>
          <w:color w:val="000000"/>
          <w:sz w:val="20"/>
          <w:szCs w:val="20"/>
          <w:u w:val="none"/>
          <w:shd w:val="clear" w:fill="auto"/>
          <w:vertAlign w:val="baseline"/>
          <w:rtl w:val="0"/>
        </w:rPr>
        <w:t>Essayed a stellar role in executing New Line Layout for Crankshaft of 4R1040 Series, R1040 Cylinder Head Line, Cam Shaft Line, DV Crank Shaft Line and HA Crank Case Line Engines</w:t>
      </w:r>
    </w:p>
    <w:p>
      <w:pPr>
        <w:keepNext w:val="0"/>
        <w:keepLines w:val="0"/>
        <w:widowControl/>
        <w:numPr>
          <w:ilvl w:val="0"/>
          <w:numId w:val="9"/>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60" w:right="0" w:hanging="360"/>
        <w:jc w:val="both"/>
        <w:rPr>
          <w:b w:val="0"/>
          <w:i w:val="0"/>
          <w:smallCaps w:val="0"/>
          <w:strike w:val="0"/>
          <w:color w:val="000000"/>
          <w:sz w:val="20"/>
          <w:szCs w:val="20"/>
          <w:u w:val="none"/>
          <w:shd w:val="clear" w:fill="auto"/>
        </w:rPr>
      </w:pPr>
      <w:r>
        <w:rPr>
          <w:rFonts w:ascii="Cambria" w:hAnsi="Cambria" w:eastAsia="Cambria" w:cs="Cambria"/>
          <w:b w:val="0"/>
          <w:i w:val="0"/>
          <w:smallCaps w:val="0"/>
          <w:strike w:val="0"/>
          <w:color w:val="000000"/>
          <w:sz w:val="20"/>
          <w:szCs w:val="20"/>
          <w:u w:val="none"/>
          <w:shd w:val="clear" w:fill="auto"/>
          <w:vertAlign w:val="baseline"/>
          <w:rtl w:val="0"/>
        </w:rPr>
        <w:t>Instrumental in enhancing the Crank Shaft Line Productivity by 30% i.e. from 100 to 130 Crankshaft per day</w:t>
      </w:r>
    </w:p>
    <w:p>
      <w:pPr>
        <w:keepNext w:val="0"/>
        <w:keepLines w:val="0"/>
        <w:widowControl/>
        <w:numPr>
          <w:ilvl w:val="0"/>
          <w:numId w:val="9"/>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60" w:right="0" w:hanging="360"/>
        <w:jc w:val="both"/>
        <w:rPr>
          <w:b w:val="0"/>
          <w:i w:val="0"/>
          <w:smallCaps w:val="0"/>
          <w:strike w:val="0"/>
          <w:color w:val="000000"/>
          <w:sz w:val="20"/>
          <w:szCs w:val="20"/>
          <w:u w:val="none"/>
          <w:shd w:val="clear" w:fill="auto"/>
        </w:rPr>
      </w:pPr>
      <w:r>
        <w:rPr>
          <w:rFonts w:ascii="Cambria" w:hAnsi="Cambria" w:eastAsia="Cambria" w:cs="Cambria"/>
          <w:b w:val="0"/>
          <w:i w:val="0"/>
          <w:smallCaps w:val="0"/>
          <w:strike w:val="0"/>
          <w:color w:val="000000"/>
          <w:sz w:val="20"/>
          <w:szCs w:val="20"/>
          <w:u w:val="none"/>
          <w:shd w:val="clear" w:fill="auto"/>
          <w:vertAlign w:val="baseline"/>
          <w:rtl w:val="0"/>
        </w:rPr>
        <w:t>Significantly contributed in the reduction of the rejection of Crank Shaft Line to 2600 from 5200 ppm</w:t>
      </w:r>
    </w:p>
    <w:p>
      <w:pPr>
        <w:keepNext w:val="0"/>
        <w:keepLines w:val="0"/>
        <w:widowControl/>
        <w:numPr>
          <w:ilvl w:val="0"/>
          <w:numId w:val="9"/>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60" w:right="0" w:hanging="360"/>
        <w:jc w:val="both"/>
        <w:rPr>
          <w:b w:val="0"/>
          <w:i w:val="0"/>
          <w:smallCaps w:val="0"/>
          <w:strike w:val="0"/>
          <w:color w:val="000000"/>
          <w:sz w:val="20"/>
          <w:szCs w:val="20"/>
          <w:u w:val="none"/>
          <w:shd w:val="clear" w:fill="auto"/>
        </w:rPr>
      </w:pPr>
      <w:r>
        <w:rPr>
          <w:rFonts w:ascii="Cambria" w:hAnsi="Cambria" w:eastAsia="Cambria" w:cs="Cambria"/>
          <w:b w:val="0"/>
          <w:i w:val="0"/>
          <w:smallCaps w:val="0"/>
          <w:strike w:val="0"/>
          <w:color w:val="000000"/>
          <w:sz w:val="20"/>
          <w:szCs w:val="20"/>
          <w:u w:val="none"/>
          <w:shd w:val="clear" w:fill="auto"/>
          <w:vertAlign w:val="baseline"/>
          <w:rtl w:val="0"/>
        </w:rPr>
        <w:t>Received the Excellent Performance Award for years 2002-03, 2003-04 and 2008 .</w:t>
      </w:r>
    </w:p>
    <w:p>
      <w:pPr>
        <w:keepNext w:val="0"/>
        <w:keepLines w:val="0"/>
        <w:widowControl/>
        <w:numPr>
          <w:ilvl w:val="0"/>
          <w:numId w:val="9"/>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60" w:right="0" w:hanging="360"/>
        <w:jc w:val="both"/>
        <w:rPr>
          <w:b w:val="0"/>
          <w:i w:val="0"/>
          <w:smallCaps w:val="0"/>
          <w:strike w:val="0"/>
          <w:color w:val="000000"/>
          <w:sz w:val="20"/>
          <w:szCs w:val="20"/>
          <w:u w:val="none"/>
          <w:shd w:val="clear" w:fill="auto"/>
        </w:rPr>
      </w:pPr>
      <w:r>
        <w:rPr>
          <w:rFonts w:ascii="Cambria" w:hAnsi="Cambria" w:eastAsia="Cambria" w:cs="Cambria"/>
          <w:b w:val="0"/>
          <w:i w:val="0"/>
          <w:smallCaps w:val="0"/>
          <w:strike w:val="0"/>
          <w:color w:val="000000"/>
          <w:sz w:val="20"/>
          <w:szCs w:val="20"/>
          <w:u w:val="none"/>
          <w:shd w:val="clear" w:fill="auto"/>
          <w:vertAlign w:val="baseline"/>
          <w:rtl w:val="0"/>
        </w:rPr>
        <w:t xml:space="preserve"> Par Excellent Award in National Convention for Quality Circles Fourm of India at Bangalore 2009</w:t>
      </w:r>
    </w:p>
    <w:p>
      <w:pPr>
        <w:keepNext w:val="0"/>
        <w:keepLines w:val="0"/>
        <w:widowControl/>
        <w:numPr>
          <w:ilvl w:val="0"/>
          <w:numId w:val="9"/>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60" w:right="0" w:hanging="360"/>
        <w:jc w:val="both"/>
        <w:rPr>
          <w:b w:val="0"/>
          <w:i w:val="0"/>
          <w:smallCaps w:val="0"/>
          <w:strike w:val="0"/>
          <w:color w:val="000000"/>
          <w:sz w:val="20"/>
          <w:szCs w:val="20"/>
          <w:u w:val="none"/>
          <w:shd w:val="clear" w:fill="auto"/>
        </w:rPr>
      </w:pPr>
      <w:r>
        <w:rPr>
          <w:rFonts w:ascii="Cambria" w:hAnsi="Cambria" w:eastAsia="Cambria" w:cs="Cambria"/>
          <w:b w:val="0"/>
          <w:i w:val="0"/>
          <w:smallCaps w:val="0"/>
          <w:strike w:val="0"/>
          <w:color w:val="000000"/>
          <w:sz w:val="20"/>
          <w:szCs w:val="20"/>
          <w:u w:val="none"/>
          <w:shd w:val="clear" w:fill="auto"/>
          <w:vertAlign w:val="baseline"/>
          <w:rtl w:val="0"/>
        </w:rPr>
        <w:t>Won the Silver Award in International Convention for Quality Circles at Hyderabad-2010</w:t>
      </w:r>
    </w:p>
    <w:p>
      <w:pPr>
        <w:keepNext w:val="0"/>
        <w:keepLines w:val="0"/>
        <w:widowControl/>
        <w:numPr>
          <w:ilvl w:val="0"/>
          <w:numId w:val="1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60" w:right="0" w:hanging="360"/>
        <w:jc w:val="both"/>
        <w:rPr>
          <w:b w:val="0"/>
          <w:i w:val="0"/>
          <w:smallCaps w:val="0"/>
          <w:strike w:val="0"/>
          <w:color w:val="000000"/>
          <w:sz w:val="20"/>
          <w:szCs w:val="20"/>
          <w:u w:val="none"/>
          <w:shd w:val="clear" w:fill="auto"/>
        </w:rPr>
      </w:pPr>
      <w:r>
        <w:rPr>
          <w:rFonts w:ascii="Cambria" w:hAnsi="Cambria" w:eastAsia="Cambria" w:cs="Cambria"/>
          <w:b w:val="0"/>
          <w:i w:val="0"/>
          <w:smallCaps w:val="0"/>
          <w:strike w:val="0"/>
          <w:color w:val="000000"/>
          <w:sz w:val="20"/>
          <w:szCs w:val="20"/>
          <w:u w:val="none"/>
          <w:shd w:val="clear" w:fill="auto"/>
          <w:vertAlign w:val="baseline"/>
          <w:rtl w:val="0"/>
        </w:rPr>
        <w:t>Dexterously designed cost reduction crank case casting</w:t>
      </w:r>
    </w:p>
    <w:p>
      <w:pPr>
        <w:keepNext w:val="0"/>
        <w:keepLines w:val="0"/>
        <w:widowControl/>
        <w:numPr>
          <w:ilvl w:val="0"/>
          <w:numId w:val="1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60" w:right="0" w:hanging="360"/>
        <w:jc w:val="both"/>
        <w:rPr>
          <w:b w:val="0"/>
          <w:i w:val="0"/>
          <w:smallCaps w:val="0"/>
          <w:strike w:val="0"/>
          <w:color w:val="000000"/>
          <w:sz w:val="20"/>
          <w:szCs w:val="20"/>
          <w:u w:val="none"/>
          <w:shd w:val="clear" w:fill="auto"/>
        </w:rPr>
      </w:pPr>
      <w:r>
        <w:rPr>
          <w:rFonts w:ascii="Cambria" w:hAnsi="Cambria" w:eastAsia="Cambria" w:cs="Cambria"/>
          <w:b w:val="0"/>
          <w:i w:val="0"/>
          <w:smallCaps w:val="0"/>
          <w:strike w:val="0"/>
          <w:color w:val="000000"/>
          <w:sz w:val="20"/>
          <w:szCs w:val="20"/>
          <w:u w:val="none"/>
          <w:shd w:val="clear" w:fill="auto"/>
          <w:vertAlign w:val="baseline"/>
          <w:rtl w:val="0"/>
        </w:rPr>
        <w:t>Holds distinction in the proving of:</w:t>
      </w:r>
    </w:p>
    <w:p>
      <w:pPr>
        <w:keepNext w:val="0"/>
        <w:keepLines w:val="0"/>
        <w:widowControl/>
        <w:numPr>
          <w:ilvl w:val="1"/>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80" w:right="0" w:hanging="360"/>
        <w:jc w:val="both"/>
        <w:rPr>
          <w:b w:val="0"/>
          <w:i w:val="0"/>
          <w:smallCaps w:val="0"/>
          <w:strike w:val="0"/>
          <w:color w:val="000000"/>
          <w:sz w:val="20"/>
          <w:szCs w:val="20"/>
          <w:u w:val="none"/>
          <w:shd w:val="clear" w:fill="auto"/>
        </w:rPr>
      </w:pPr>
      <w:r>
        <w:rPr>
          <w:rFonts w:ascii="Cambria" w:hAnsi="Cambria" w:eastAsia="Cambria" w:cs="Cambria"/>
          <w:b/>
          <w:i w:val="0"/>
          <w:smallCaps w:val="0"/>
          <w:strike w:val="0"/>
          <w:color w:val="000000"/>
          <w:sz w:val="20"/>
          <w:szCs w:val="20"/>
          <w:u w:val="none"/>
          <w:shd w:val="clear" w:fill="auto"/>
          <w:vertAlign w:val="baseline"/>
          <w:rtl w:val="0"/>
        </w:rPr>
        <w:t xml:space="preserve">New R1040 Cylinder Head/Crank Case &amp; Cylinder Block. </w:t>
      </w:r>
    </w:p>
    <w:p>
      <w:pPr>
        <w:keepNext w:val="0"/>
        <w:keepLines w:val="0"/>
        <w:widowControl/>
        <w:numPr>
          <w:ilvl w:val="1"/>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80" w:right="0" w:hanging="360"/>
        <w:jc w:val="both"/>
        <w:rPr>
          <w:b w:val="0"/>
          <w:i w:val="0"/>
          <w:smallCaps w:val="0"/>
          <w:strike w:val="0"/>
          <w:color w:val="000000"/>
          <w:sz w:val="20"/>
          <w:szCs w:val="20"/>
          <w:u w:val="none"/>
          <w:shd w:val="clear" w:fill="auto"/>
        </w:rPr>
      </w:pPr>
      <w:r>
        <w:rPr>
          <w:rFonts w:ascii="Cambria" w:hAnsi="Cambria" w:eastAsia="Cambria" w:cs="Cambria"/>
          <w:b w:val="0"/>
          <w:i w:val="0"/>
          <w:smallCaps w:val="0"/>
          <w:strike w:val="0"/>
          <w:color w:val="000000"/>
          <w:sz w:val="20"/>
          <w:szCs w:val="20"/>
          <w:u w:val="none"/>
          <w:shd w:val="clear" w:fill="auto"/>
          <w:vertAlign w:val="baseline"/>
          <w:rtl w:val="0"/>
        </w:rPr>
        <w:t xml:space="preserve">TOYODA CBN Crank Pin/Journal Two-Wheel Grinding Machine </w:t>
      </w:r>
    </w:p>
    <w:p>
      <w:pPr>
        <w:keepNext w:val="0"/>
        <w:keepLines w:val="0"/>
        <w:widowControl/>
        <w:numPr>
          <w:ilvl w:val="1"/>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80" w:right="0" w:hanging="360"/>
        <w:jc w:val="both"/>
        <w:rPr>
          <w:b w:val="0"/>
          <w:i w:val="0"/>
          <w:smallCaps w:val="0"/>
          <w:strike w:val="0"/>
          <w:color w:val="000000"/>
          <w:sz w:val="20"/>
          <w:szCs w:val="20"/>
          <w:u w:val="none"/>
          <w:shd w:val="clear" w:fill="auto"/>
        </w:rPr>
      </w:pPr>
      <w:r>
        <w:rPr>
          <w:rFonts w:ascii="Cambria" w:hAnsi="Cambria" w:eastAsia="Cambria" w:cs="Cambria"/>
          <w:b w:val="0"/>
          <w:i w:val="0"/>
          <w:smallCaps w:val="0"/>
          <w:strike w:val="0"/>
          <w:color w:val="000000"/>
          <w:sz w:val="20"/>
          <w:szCs w:val="20"/>
          <w:u w:val="none"/>
          <w:shd w:val="clear" w:fill="auto"/>
          <w:vertAlign w:val="baseline"/>
          <w:rtl w:val="0"/>
        </w:rPr>
        <w:t>Integral Balance Weight Crank Shafts &amp; Productions Online</w:t>
      </w:r>
    </w:p>
    <w:p>
      <w:pPr>
        <w:keepNext w:val="0"/>
        <w:keepLines w:val="0"/>
        <w:widowControl/>
        <w:numPr>
          <w:ilvl w:val="1"/>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80" w:right="0" w:hanging="360"/>
        <w:jc w:val="both"/>
        <w:rPr>
          <w:b w:val="0"/>
          <w:i w:val="0"/>
          <w:smallCaps w:val="0"/>
          <w:strike w:val="0"/>
          <w:color w:val="000000"/>
          <w:sz w:val="20"/>
          <w:szCs w:val="20"/>
          <w:u w:val="none"/>
          <w:shd w:val="clear" w:fill="auto"/>
        </w:rPr>
      </w:pPr>
      <w:r>
        <w:rPr>
          <w:rFonts w:ascii="Cambria" w:hAnsi="Cambria" w:eastAsia="Cambria" w:cs="Cambria"/>
          <w:b w:val="0"/>
          <w:i w:val="0"/>
          <w:smallCaps w:val="0"/>
          <w:strike w:val="0"/>
          <w:color w:val="000000"/>
          <w:sz w:val="20"/>
          <w:szCs w:val="20"/>
          <w:u w:val="none"/>
          <w:shd w:val="clear" w:fill="auto"/>
          <w:vertAlign w:val="baseline"/>
          <w:rtl w:val="0"/>
        </w:rPr>
        <w:t>4R810 Series Crank Shaft Online</w:t>
      </w:r>
    </w:p>
    <w:p>
      <w:pPr>
        <w:keepNext w:val="0"/>
        <w:keepLines w:val="0"/>
        <w:widowControl/>
        <w:numPr>
          <w:ilvl w:val="1"/>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80" w:right="0" w:hanging="360"/>
        <w:jc w:val="both"/>
        <w:rPr>
          <w:b w:val="0"/>
          <w:i w:val="0"/>
          <w:smallCaps w:val="0"/>
          <w:strike w:val="0"/>
          <w:color w:val="000000"/>
          <w:sz w:val="20"/>
          <w:szCs w:val="20"/>
          <w:u w:val="none"/>
          <w:shd w:val="clear" w:fill="auto"/>
        </w:rPr>
      </w:pPr>
      <w:r>
        <w:rPr>
          <w:rFonts w:ascii="Cambria" w:hAnsi="Cambria" w:eastAsia="Cambria" w:cs="Cambria"/>
          <w:b w:val="0"/>
          <w:i w:val="0"/>
          <w:smallCaps w:val="0"/>
          <w:strike w:val="0"/>
          <w:color w:val="000000"/>
          <w:sz w:val="20"/>
          <w:szCs w:val="20"/>
          <w:u w:val="none"/>
          <w:shd w:val="clear" w:fill="auto"/>
          <w:vertAlign w:val="baseline"/>
          <w:rtl w:val="0"/>
        </w:rPr>
        <w:t>DV Series Crankshaft Online</w:t>
      </w:r>
    </w:p>
    <w:p>
      <w:pPr>
        <w:keepNext w:val="0"/>
        <w:keepLines w:val="0"/>
        <w:widowControl/>
        <w:numPr>
          <w:ilvl w:val="0"/>
          <w:numId w:val="1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60" w:right="0" w:hanging="360"/>
        <w:jc w:val="both"/>
        <w:rPr>
          <w:b w:val="0"/>
          <w:i w:val="0"/>
          <w:smallCaps w:val="0"/>
          <w:strike w:val="0"/>
          <w:color w:val="000000"/>
          <w:sz w:val="20"/>
          <w:szCs w:val="20"/>
          <w:u w:val="none"/>
          <w:shd w:val="clear" w:fill="auto"/>
        </w:rPr>
      </w:pPr>
      <w:r>
        <w:rPr>
          <w:rFonts w:ascii="Cambria" w:hAnsi="Cambria" w:eastAsia="Cambria" w:cs="Cambria"/>
          <w:b w:val="0"/>
          <w:i w:val="0"/>
          <w:smallCaps w:val="0"/>
          <w:strike w:val="0"/>
          <w:color w:val="000000"/>
          <w:sz w:val="20"/>
          <w:szCs w:val="20"/>
          <w:u w:val="none"/>
          <w:shd w:val="clear" w:fill="auto"/>
          <w:vertAlign w:val="baseline"/>
          <w:rtl w:val="0"/>
        </w:rPr>
        <w:t>Efficiently commissioned for Tal/Toyoda CBN Journal-Pin Orbital Grinder, Super Finishing, Oil Hole Drilling S.P.M. and Abro Dynamic Balancing</w:t>
      </w:r>
    </w:p>
    <w:p>
      <w:pPr>
        <w:keepNext w:val="0"/>
        <w:keepLines w:val="0"/>
        <w:widowControl/>
        <w:numPr>
          <w:ilvl w:val="0"/>
          <w:numId w:val="1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60" w:right="0" w:hanging="360"/>
        <w:jc w:val="both"/>
        <w:rPr>
          <w:b w:val="0"/>
          <w:i w:val="0"/>
          <w:smallCaps w:val="0"/>
          <w:strike w:val="0"/>
          <w:color w:val="000000"/>
          <w:sz w:val="20"/>
          <w:szCs w:val="20"/>
          <w:u w:val="none"/>
          <w:shd w:val="clear" w:fill="auto"/>
        </w:rPr>
      </w:pPr>
      <w:r>
        <w:rPr>
          <w:rFonts w:ascii="Cambria" w:hAnsi="Cambria" w:eastAsia="Cambria" w:cs="Cambria"/>
          <w:b w:val="0"/>
          <w:i w:val="0"/>
          <w:smallCaps w:val="0"/>
          <w:strike w:val="0"/>
          <w:color w:val="000000"/>
          <w:sz w:val="20"/>
          <w:szCs w:val="20"/>
          <w:u w:val="none"/>
          <w:shd w:val="clear" w:fill="auto"/>
          <w:vertAlign w:val="baseline"/>
          <w:rtl w:val="0"/>
        </w:rPr>
        <w:t>Undertook productivity improvement techniques on:</w:t>
      </w:r>
    </w:p>
    <w:p>
      <w:pPr>
        <w:keepNext w:val="0"/>
        <w:keepLines w:val="0"/>
        <w:widowControl/>
        <w:numPr>
          <w:ilvl w:val="1"/>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80" w:right="0" w:hanging="360"/>
        <w:jc w:val="both"/>
        <w:rPr>
          <w:b w:val="0"/>
          <w:i w:val="0"/>
          <w:smallCaps w:val="0"/>
          <w:strike w:val="0"/>
          <w:color w:val="000000"/>
          <w:sz w:val="20"/>
          <w:szCs w:val="20"/>
          <w:u w:val="none"/>
          <w:shd w:val="clear" w:fill="auto"/>
        </w:rPr>
      </w:pPr>
      <w:r>
        <w:rPr>
          <w:rFonts w:ascii="Cambria" w:hAnsi="Cambria" w:eastAsia="Cambria" w:cs="Cambria"/>
          <w:b w:val="0"/>
          <w:i w:val="0"/>
          <w:smallCaps w:val="0"/>
          <w:strike w:val="0"/>
          <w:color w:val="000000"/>
          <w:sz w:val="20"/>
          <w:szCs w:val="20"/>
          <w:u w:val="none"/>
          <w:shd w:val="clear" w:fill="auto"/>
          <w:vertAlign w:val="baseline"/>
          <w:rtl w:val="0"/>
        </w:rPr>
        <w:t>JTEKT Toyoda Grinder by reducing set up time from 2.5hrs to zero</w:t>
      </w:r>
    </w:p>
    <w:p>
      <w:pPr>
        <w:keepNext w:val="0"/>
        <w:keepLines w:val="0"/>
        <w:widowControl/>
        <w:numPr>
          <w:ilvl w:val="1"/>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80" w:right="0" w:hanging="360"/>
        <w:jc w:val="both"/>
        <w:rPr>
          <w:b w:val="0"/>
          <w:i w:val="0"/>
          <w:smallCaps w:val="0"/>
          <w:strike w:val="0"/>
          <w:color w:val="000000"/>
          <w:sz w:val="20"/>
          <w:szCs w:val="20"/>
          <w:u w:val="none"/>
          <w:shd w:val="clear" w:fill="auto"/>
        </w:rPr>
      </w:pPr>
      <w:r>
        <w:rPr>
          <w:rFonts w:ascii="Cambria" w:hAnsi="Cambria" w:eastAsia="Cambria" w:cs="Cambria"/>
          <w:b w:val="0"/>
          <w:i w:val="0"/>
          <w:smallCaps w:val="0"/>
          <w:strike w:val="0"/>
          <w:color w:val="000000"/>
          <w:sz w:val="20"/>
          <w:szCs w:val="20"/>
          <w:u w:val="none"/>
          <w:shd w:val="clear" w:fill="auto"/>
          <w:vertAlign w:val="baseline"/>
          <w:rtl w:val="0"/>
        </w:rPr>
        <w:t>Crankshaft Line by layout improvements &amp; machine clubbing</w:t>
      </w:r>
    </w:p>
    <w:p>
      <w:pPr>
        <w:keepNext w:val="0"/>
        <w:keepLines w:val="0"/>
        <w:widowControl/>
        <w:numPr>
          <w:ilvl w:val="0"/>
          <w:numId w:val="1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60" w:right="0" w:hanging="360"/>
        <w:jc w:val="both"/>
        <w:rPr>
          <w:b w:val="0"/>
          <w:i w:val="0"/>
          <w:smallCaps w:val="0"/>
          <w:strike w:val="0"/>
          <w:color w:val="000000"/>
          <w:sz w:val="20"/>
          <w:szCs w:val="20"/>
          <w:u w:val="none"/>
          <w:shd w:val="clear" w:fill="auto"/>
        </w:rPr>
      </w:pPr>
      <w:r>
        <w:rPr>
          <w:rFonts w:ascii="Cambria" w:hAnsi="Cambria" w:eastAsia="Cambria" w:cs="Cambria"/>
          <w:b w:val="0"/>
          <w:i w:val="0"/>
          <w:smallCaps w:val="0"/>
          <w:strike w:val="0"/>
          <w:color w:val="000000"/>
          <w:sz w:val="20"/>
          <w:szCs w:val="20"/>
          <w:u w:val="none"/>
          <w:shd w:val="clear" w:fill="auto"/>
          <w:vertAlign w:val="baseline"/>
          <w:rtl w:val="0"/>
        </w:rPr>
        <w:t>Dexterously implemented:</w:t>
      </w:r>
    </w:p>
    <w:p>
      <w:pPr>
        <w:keepNext w:val="0"/>
        <w:keepLines w:val="0"/>
        <w:widowControl/>
        <w:numPr>
          <w:ilvl w:val="1"/>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80" w:right="0" w:hanging="360"/>
        <w:jc w:val="both"/>
        <w:rPr>
          <w:b w:val="0"/>
          <w:i w:val="0"/>
          <w:smallCaps w:val="0"/>
          <w:strike w:val="0"/>
          <w:color w:val="000000"/>
          <w:sz w:val="20"/>
          <w:szCs w:val="20"/>
          <w:u w:val="none"/>
          <w:shd w:val="clear" w:fill="auto"/>
        </w:rPr>
      </w:pPr>
      <w:r>
        <w:rPr>
          <w:rFonts w:ascii="Cambria" w:hAnsi="Cambria" w:eastAsia="Cambria" w:cs="Cambria"/>
          <w:b w:val="0"/>
          <w:i w:val="0"/>
          <w:smallCaps w:val="0"/>
          <w:strike w:val="0"/>
          <w:color w:val="000000"/>
          <w:sz w:val="20"/>
          <w:szCs w:val="20"/>
          <w:u w:val="none"/>
          <w:shd w:val="clear" w:fill="auto"/>
          <w:vertAlign w:val="baseline"/>
          <w:rtl w:val="0"/>
        </w:rPr>
        <w:t>Traverse grinding for 4/6 cylinder crank shaft grinding by modifying the programme</w:t>
      </w:r>
    </w:p>
    <w:p>
      <w:pPr>
        <w:keepNext w:val="0"/>
        <w:keepLines w:val="0"/>
        <w:widowControl/>
        <w:numPr>
          <w:ilvl w:val="1"/>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80" w:right="0" w:hanging="360"/>
        <w:jc w:val="both"/>
        <w:rPr>
          <w:b w:val="0"/>
          <w:i w:val="0"/>
          <w:smallCaps w:val="0"/>
          <w:strike w:val="0"/>
          <w:color w:val="000000"/>
          <w:sz w:val="20"/>
          <w:szCs w:val="20"/>
          <w:u w:val="none"/>
          <w:shd w:val="clear" w:fill="auto"/>
        </w:rPr>
      </w:pPr>
      <w:r>
        <w:rPr>
          <w:rFonts w:ascii="Cambria" w:hAnsi="Cambria" w:eastAsia="Cambria" w:cs="Cambria"/>
          <w:b w:val="0"/>
          <w:i w:val="0"/>
          <w:smallCaps w:val="0"/>
          <w:strike w:val="0"/>
          <w:color w:val="000000"/>
          <w:sz w:val="20"/>
          <w:szCs w:val="20"/>
          <w:u w:val="none"/>
          <w:shd w:val="clear" w:fill="auto"/>
          <w:vertAlign w:val="baseline"/>
          <w:rtl w:val="0"/>
        </w:rPr>
        <w:t xml:space="preserve">Single oil hole drilling for Crankshaft instead of short oil / long oil hole  </w:t>
      </w:r>
    </w:p>
    <w:p>
      <w:pPr>
        <w:keepNext w:val="0"/>
        <w:keepLines w:val="0"/>
        <w:widowControl/>
        <w:numPr>
          <w:ilvl w:val="0"/>
          <w:numId w:val="1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60" w:right="0" w:hanging="360"/>
        <w:jc w:val="both"/>
        <w:rPr>
          <w:b w:val="0"/>
          <w:i w:val="0"/>
          <w:smallCaps w:val="0"/>
          <w:strike w:val="0"/>
          <w:color w:val="000000"/>
          <w:sz w:val="20"/>
          <w:szCs w:val="20"/>
          <w:u w:val="none"/>
          <w:shd w:val="clear" w:fill="auto"/>
        </w:rPr>
      </w:pPr>
      <w:r>
        <w:rPr>
          <w:rFonts w:ascii="Cambria" w:hAnsi="Cambria" w:eastAsia="Cambria" w:cs="Cambria"/>
          <w:b w:val="0"/>
          <w:i w:val="0"/>
          <w:smallCaps w:val="0"/>
          <w:strike w:val="0"/>
          <w:color w:val="000000"/>
          <w:sz w:val="20"/>
          <w:szCs w:val="20"/>
          <w:u w:val="none"/>
          <w:shd w:val="clear" w:fill="auto"/>
          <w:vertAlign w:val="baseline"/>
          <w:rtl w:val="0"/>
        </w:rPr>
        <w:t>Resourcefully replaced the:</w:t>
      </w:r>
    </w:p>
    <w:p>
      <w:pPr>
        <w:keepNext w:val="0"/>
        <w:keepLines w:val="0"/>
        <w:widowControl/>
        <w:numPr>
          <w:ilvl w:val="1"/>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80" w:right="0" w:hanging="360"/>
        <w:jc w:val="both"/>
        <w:rPr>
          <w:b w:val="0"/>
          <w:i w:val="0"/>
          <w:smallCaps w:val="0"/>
          <w:strike w:val="0"/>
          <w:color w:val="000000"/>
          <w:sz w:val="20"/>
          <w:szCs w:val="20"/>
          <w:u w:val="none"/>
          <w:shd w:val="clear" w:fill="auto"/>
        </w:rPr>
      </w:pPr>
      <w:r>
        <w:rPr>
          <w:rFonts w:ascii="Cambria" w:hAnsi="Cambria" w:eastAsia="Cambria" w:cs="Cambria"/>
          <w:b w:val="0"/>
          <w:i w:val="0"/>
          <w:smallCaps w:val="0"/>
          <w:strike w:val="0"/>
          <w:color w:val="000000"/>
          <w:sz w:val="20"/>
          <w:szCs w:val="20"/>
          <w:u w:val="none"/>
          <w:shd w:val="clear" w:fill="auto"/>
          <w:vertAlign w:val="baseline"/>
          <w:rtl w:val="0"/>
        </w:rPr>
        <w:t>New Controller with old IFA Induction Hardening Machine to reduced breakdown &amp; save electrical energy</w:t>
      </w:r>
    </w:p>
    <w:p>
      <w:pPr>
        <w:keepNext w:val="0"/>
        <w:keepLines w:val="0"/>
        <w:widowControl/>
        <w:numPr>
          <w:ilvl w:val="1"/>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80" w:right="0" w:hanging="360"/>
        <w:jc w:val="both"/>
        <w:rPr>
          <w:b w:val="0"/>
          <w:i w:val="0"/>
          <w:smallCaps w:val="0"/>
          <w:strike w:val="0"/>
          <w:color w:val="000000"/>
          <w:sz w:val="20"/>
          <w:szCs w:val="20"/>
          <w:u w:val="none"/>
          <w:shd w:val="clear" w:fill="auto"/>
        </w:rPr>
      </w:pPr>
      <w:r>
        <w:rPr>
          <w:rFonts w:ascii="Cambria" w:hAnsi="Cambria" w:eastAsia="Cambria" w:cs="Cambria"/>
          <w:b w:val="0"/>
          <w:i w:val="0"/>
          <w:smallCaps w:val="0"/>
          <w:strike w:val="0"/>
          <w:color w:val="000000"/>
          <w:sz w:val="20"/>
          <w:szCs w:val="20"/>
          <w:u w:val="none"/>
          <w:shd w:val="clear" w:fill="auto"/>
          <w:vertAlign w:val="baseline"/>
          <w:rtl w:val="0"/>
        </w:rPr>
        <w:t xml:space="preserve">Old Electrical Panels by new ones to avoid breakdowns &amp; save energy </w:t>
      </w:r>
    </w:p>
    <w:p>
      <w:pPr>
        <w:keepNext w:val="0"/>
        <w:keepLines w:val="0"/>
        <w:widowControl/>
        <w:numPr>
          <w:ilvl w:val="0"/>
          <w:numId w:val="1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60" w:right="0" w:hanging="360"/>
        <w:jc w:val="both"/>
        <w:rPr>
          <w:b w:val="0"/>
          <w:i w:val="0"/>
          <w:smallCaps w:val="0"/>
          <w:strike w:val="0"/>
          <w:color w:val="000000"/>
          <w:sz w:val="20"/>
          <w:szCs w:val="20"/>
          <w:u w:val="none"/>
          <w:shd w:val="clear" w:fill="auto"/>
        </w:rPr>
      </w:pPr>
      <w:r>
        <w:rPr>
          <w:rFonts w:ascii="Cambria" w:hAnsi="Cambria" w:eastAsia="Cambria" w:cs="Cambria"/>
          <w:b w:val="0"/>
          <w:i w:val="0"/>
          <w:smallCaps w:val="0"/>
          <w:strike w:val="0"/>
          <w:color w:val="000000"/>
          <w:sz w:val="20"/>
          <w:szCs w:val="20"/>
          <w:u w:val="none"/>
          <w:shd w:val="clear" w:fill="auto"/>
          <w:vertAlign w:val="baseline"/>
          <w:rtl w:val="0"/>
        </w:rPr>
        <w:t xml:space="preserve">Bagged the HA Crank Shaft/Cylinder Head Line Award and achieved ‘2S’ certification from Qualicon Services, Pune </w:t>
      </w:r>
    </w:p>
    <w:p>
      <w:pPr>
        <w:keepNext w:val="0"/>
        <w:keepLines w:val="0"/>
        <w:widowControl/>
        <w:numPr>
          <w:ilvl w:val="0"/>
          <w:numId w:val="1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60" w:right="0" w:hanging="360"/>
        <w:jc w:val="both"/>
        <w:rPr>
          <w:b w:val="0"/>
          <w:i w:val="0"/>
          <w:smallCaps w:val="0"/>
          <w:strike w:val="0"/>
          <w:color w:val="000000"/>
          <w:sz w:val="20"/>
          <w:szCs w:val="20"/>
          <w:u w:val="none"/>
          <w:shd w:val="clear" w:fill="auto"/>
        </w:rPr>
      </w:pPr>
      <w:r>
        <w:rPr>
          <w:rFonts w:ascii="Cambria" w:hAnsi="Cambria" w:eastAsia="Cambria" w:cs="Cambria"/>
          <w:b w:val="0"/>
          <w:i w:val="0"/>
          <w:smallCaps w:val="0"/>
          <w:strike w:val="0"/>
          <w:color w:val="000000"/>
          <w:sz w:val="20"/>
          <w:szCs w:val="20"/>
          <w:u w:val="none"/>
          <w:shd w:val="clear" w:fill="auto"/>
          <w:vertAlign w:val="baseline"/>
          <w:rtl w:val="0"/>
        </w:rPr>
        <w:t>Effectively handled DAP for Crankshaft Cinetic Landis LT1 Grinder, Micromatic Ace Angular Wheel Head Grinder, IEPL High Frequency Induction Hardening Machine and AMS Machining Centre for DV Series Crank Shaft (please confirm)</w:t>
      </w:r>
    </w:p>
    <w:p>
      <w:pPr>
        <w:keepNext w:val="0"/>
        <w:keepLines w:val="0"/>
        <w:widowControl/>
        <w:numPr>
          <w:ilvl w:val="0"/>
          <w:numId w:val="1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60" w:right="0" w:hanging="360"/>
        <w:jc w:val="both"/>
        <w:rPr>
          <w:b w:val="0"/>
          <w:i w:val="0"/>
          <w:smallCaps w:val="0"/>
          <w:strike w:val="0"/>
          <w:color w:val="000000"/>
          <w:sz w:val="20"/>
          <w:szCs w:val="20"/>
          <w:u w:val="none"/>
          <w:shd w:val="clear" w:fill="auto"/>
        </w:rPr>
      </w:pPr>
      <w:r>
        <w:rPr>
          <w:rFonts w:ascii="Cambria" w:hAnsi="Cambria" w:eastAsia="Cambria" w:cs="Cambria"/>
          <w:b w:val="0"/>
          <w:i w:val="0"/>
          <w:smallCaps w:val="0"/>
          <w:strike w:val="0"/>
          <w:color w:val="000000"/>
          <w:sz w:val="20"/>
          <w:szCs w:val="20"/>
          <w:u w:val="none"/>
          <w:shd w:val="clear" w:fill="auto"/>
          <w:vertAlign w:val="baseline"/>
          <w:rtl w:val="0"/>
        </w:rPr>
        <w:t>Developed &amp; designed the RA Crankshaft Line in Amul Crank at Rajkot, RV 33 Cylinder Block, Menon &amp; Menon AND Kolhapur – Kirloskar</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60" w:right="0" w:firstLine="0"/>
        <w:jc w:val="both"/>
        <w:rPr>
          <w:rFonts w:ascii="Cambria" w:hAnsi="Cambria" w:eastAsia="Cambria" w:cs="Cambria"/>
          <w:b w:val="0"/>
          <w:i w:val="0"/>
          <w:smallCaps w:val="0"/>
          <w:strike w:val="0"/>
          <w:color w:val="000000"/>
          <w:sz w:val="20"/>
          <w:szCs w:val="20"/>
          <w:u w:val="none"/>
          <w:shd w:val="clear" w:fill="auto"/>
          <w:vertAlign w:val="baseline"/>
        </w:rPr>
      </w:pPr>
    </w:p>
    <w:p>
      <w:pPr>
        <w:shd w:val="clear" w:fill="A6A6A6"/>
        <w:spacing w:after="0" w:line="240" w:lineRule="auto"/>
        <w:jc w:val="both"/>
        <w:rPr>
          <w:rFonts w:ascii="Cambria" w:hAnsi="Cambria" w:eastAsia="Cambria" w:cs="Cambria"/>
          <w:b w:val="0"/>
          <w:sz w:val="20"/>
          <w:szCs w:val="20"/>
          <w:vertAlign w:val="baseline"/>
        </w:rPr>
      </w:pPr>
      <w:r>
        <w:rPr>
          <w:rFonts w:ascii="Cambria" w:hAnsi="Cambria" w:eastAsia="Cambria" w:cs="Cambria"/>
          <w:b/>
          <w:sz w:val="20"/>
          <w:szCs w:val="20"/>
          <w:vertAlign w:val="baseline"/>
          <w:rtl w:val="0"/>
        </w:rPr>
        <w:t>PREVIOUS EXPERIENCE</w:t>
      </w:r>
    </w:p>
    <w:p>
      <w:pPr>
        <w:spacing w:after="0" w:line="240" w:lineRule="auto"/>
        <w:jc w:val="both"/>
        <w:rPr>
          <w:rFonts w:ascii="Cambria" w:hAnsi="Cambria" w:eastAsia="Cambria" w:cs="Cambria"/>
          <w:sz w:val="20"/>
          <w:szCs w:val="20"/>
          <w:vertAlign w:val="baseline"/>
        </w:rPr>
      </w:pPr>
    </w:p>
    <w:p>
      <w:pPr>
        <w:spacing w:after="0" w:line="240" w:lineRule="auto"/>
        <w:jc w:val="both"/>
        <w:rPr>
          <w:rFonts w:ascii="Cambria" w:hAnsi="Cambria" w:eastAsia="Cambria" w:cs="Cambria"/>
          <w:b w:val="0"/>
          <w:sz w:val="20"/>
          <w:szCs w:val="20"/>
          <w:vertAlign w:val="baseline"/>
        </w:rPr>
      </w:pPr>
      <w:r>
        <w:rPr>
          <w:rFonts w:ascii="Cambria" w:hAnsi="Cambria" w:eastAsia="Cambria" w:cs="Cambria"/>
          <w:b/>
          <w:sz w:val="20"/>
          <w:szCs w:val="20"/>
          <w:vertAlign w:val="baseline"/>
          <w:rtl w:val="0"/>
        </w:rPr>
        <w:t>Aug’92 - Dec’95</w:t>
      </w:r>
      <w:r>
        <w:rPr>
          <w:rFonts w:ascii="Cambria" w:hAnsi="Cambria" w:eastAsia="Cambria" w:cs="Cambria"/>
          <w:b/>
          <w:sz w:val="20"/>
          <w:szCs w:val="20"/>
          <w:vertAlign w:val="baseline"/>
          <w:rtl w:val="0"/>
        </w:rPr>
        <w:tab/>
      </w:r>
      <w:r>
        <w:rPr>
          <w:rFonts w:ascii="Cambria" w:hAnsi="Cambria" w:eastAsia="Cambria" w:cs="Cambria"/>
          <w:b/>
          <w:sz w:val="20"/>
          <w:szCs w:val="20"/>
          <w:vertAlign w:val="baseline"/>
          <w:rtl w:val="0"/>
        </w:rPr>
        <w:tab/>
      </w:r>
      <w:r>
        <w:rPr>
          <w:rFonts w:ascii="Cambria" w:hAnsi="Cambria" w:eastAsia="Cambria" w:cs="Cambria"/>
          <w:b/>
          <w:sz w:val="20"/>
          <w:szCs w:val="20"/>
          <w:vertAlign w:val="baseline"/>
          <w:rtl w:val="0"/>
        </w:rPr>
        <w:t>Greaves Company Ltd., Aurangabad as Sectional Engineer</w:t>
      </w:r>
    </w:p>
    <w:p>
      <w:pPr>
        <w:spacing w:after="0" w:line="240" w:lineRule="auto"/>
        <w:jc w:val="both"/>
        <w:rPr>
          <w:rFonts w:ascii="Cambria" w:hAnsi="Cambria" w:eastAsia="Cambria" w:cs="Cambria"/>
          <w:b w:val="0"/>
          <w:sz w:val="20"/>
          <w:szCs w:val="20"/>
          <w:vertAlign w:val="baseline"/>
        </w:rPr>
      </w:pPr>
      <w:r>
        <w:rPr>
          <w:rFonts w:ascii="Cambria" w:hAnsi="Cambria" w:eastAsia="Cambria" w:cs="Cambria"/>
          <w:b/>
          <w:sz w:val="20"/>
          <w:szCs w:val="20"/>
          <w:vertAlign w:val="baseline"/>
          <w:rtl w:val="0"/>
        </w:rPr>
        <w:t>Aug’89-Aug’92</w:t>
      </w:r>
      <w:r>
        <w:rPr>
          <w:rFonts w:ascii="Cambria" w:hAnsi="Cambria" w:eastAsia="Cambria" w:cs="Cambria"/>
          <w:b/>
          <w:sz w:val="20"/>
          <w:szCs w:val="20"/>
          <w:vertAlign w:val="baseline"/>
          <w:rtl w:val="0"/>
        </w:rPr>
        <w:tab/>
      </w:r>
      <w:r>
        <w:rPr>
          <w:rFonts w:ascii="Cambria" w:hAnsi="Cambria" w:eastAsia="Cambria" w:cs="Cambria"/>
          <w:b/>
          <w:sz w:val="20"/>
          <w:szCs w:val="20"/>
          <w:vertAlign w:val="baseline"/>
          <w:rtl w:val="0"/>
        </w:rPr>
        <w:tab/>
      </w:r>
      <w:r>
        <w:rPr>
          <w:rFonts w:ascii="Cambria" w:hAnsi="Cambria" w:eastAsia="Cambria" w:cs="Cambria"/>
          <w:b/>
          <w:sz w:val="20"/>
          <w:szCs w:val="20"/>
          <w:vertAlign w:val="baseline"/>
          <w:rtl w:val="0"/>
        </w:rPr>
        <w:t>Bajaj Auto Ltd., Waluj as Assistant Engineer</w:t>
      </w:r>
    </w:p>
    <w:p>
      <w:pPr>
        <w:spacing w:after="0" w:line="240" w:lineRule="auto"/>
        <w:jc w:val="both"/>
        <w:rPr>
          <w:rFonts w:ascii="Cambria" w:hAnsi="Cambria" w:eastAsia="Cambria" w:cs="Cambria"/>
          <w:b w:val="0"/>
          <w:sz w:val="20"/>
          <w:szCs w:val="20"/>
          <w:vertAlign w:val="baseline"/>
        </w:rPr>
      </w:pPr>
      <w:bookmarkStart w:id="0" w:name="_gjdgxs" w:colFirst="0" w:colLast="0"/>
      <w:bookmarkEnd w:id="0"/>
      <w:r>
        <w:rPr>
          <w:rFonts w:ascii="Cambria" w:hAnsi="Cambria" w:eastAsia="Cambria" w:cs="Cambria"/>
          <w:b/>
          <w:sz w:val="20"/>
          <w:szCs w:val="20"/>
          <w:vertAlign w:val="baseline"/>
          <w:rtl w:val="0"/>
        </w:rPr>
        <w:t>Aug’85-May’86</w:t>
      </w:r>
      <w:r>
        <w:rPr>
          <w:rFonts w:ascii="Cambria" w:hAnsi="Cambria" w:eastAsia="Cambria" w:cs="Cambria"/>
          <w:b/>
          <w:sz w:val="20"/>
          <w:szCs w:val="20"/>
          <w:vertAlign w:val="baseline"/>
          <w:rtl w:val="0"/>
        </w:rPr>
        <w:tab/>
      </w:r>
      <w:r>
        <w:rPr>
          <w:rFonts w:ascii="Cambria" w:hAnsi="Cambria" w:eastAsia="Cambria" w:cs="Cambria"/>
          <w:b/>
          <w:sz w:val="20"/>
          <w:szCs w:val="20"/>
          <w:vertAlign w:val="baseline"/>
          <w:rtl w:val="0"/>
        </w:rPr>
        <w:tab/>
      </w:r>
      <w:r>
        <w:rPr>
          <w:rFonts w:ascii="Cambria" w:hAnsi="Cambria" w:eastAsia="Cambria" w:cs="Cambria"/>
          <w:b/>
          <w:sz w:val="20"/>
          <w:szCs w:val="20"/>
          <w:vertAlign w:val="baseline"/>
          <w:rtl w:val="0"/>
        </w:rPr>
        <w:t>Mahindra &amp; Mahindra Ltd., Mumbai as Trainee Engineer</w:t>
      </w:r>
    </w:p>
    <w:p>
      <w:pPr>
        <w:spacing w:after="0" w:line="240" w:lineRule="auto"/>
        <w:jc w:val="both"/>
        <w:rPr>
          <w:rFonts w:ascii="Cambria" w:hAnsi="Cambria" w:eastAsia="Cambria" w:cs="Cambria"/>
          <w:b w:val="0"/>
          <w:sz w:val="20"/>
          <w:szCs w:val="20"/>
          <w:vertAlign w:val="baseline"/>
        </w:rPr>
      </w:pPr>
    </w:p>
    <w:p>
      <w:pPr>
        <w:shd w:val="clear" w:fill="A6A6A6"/>
        <w:spacing w:after="0" w:line="240" w:lineRule="auto"/>
        <w:jc w:val="both"/>
        <w:rPr>
          <w:rFonts w:ascii="Cambria" w:hAnsi="Cambria" w:eastAsia="Cambria" w:cs="Cambria"/>
          <w:b w:val="0"/>
          <w:sz w:val="20"/>
          <w:szCs w:val="20"/>
          <w:vertAlign w:val="baseline"/>
        </w:rPr>
      </w:pPr>
      <w:r>
        <w:rPr>
          <w:rFonts w:ascii="Cambria" w:hAnsi="Cambria" w:eastAsia="Cambria" w:cs="Cambria"/>
          <w:b/>
          <w:sz w:val="20"/>
          <w:szCs w:val="20"/>
          <w:vertAlign w:val="baseline"/>
          <w:rtl w:val="0"/>
        </w:rPr>
        <w:t>EDUCATION</w:t>
      </w:r>
    </w:p>
    <w:p>
      <w:pPr>
        <w:spacing w:after="0" w:line="240" w:lineRule="auto"/>
        <w:jc w:val="both"/>
        <w:rPr>
          <w:rFonts w:ascii="Cambria" w:hAnsi="Cambria" w:eastAsia="Cambria" w:cs="Cambria"/>
          <w:sz w:val="20"/>
          <w:szCs w:val="20"/>
          <w:vertAlign w:val="baseline"/>
        </w:rPr>
      </w:pPr>
      <w:r>
        <w:rPr>
          <w:rFonts w:ascii="Cambria" w:hAnsi="Cambria" w:eastAsia="Cambria" w:cs="Cambria"/>
          <w:sz w:val="20"/>
          <w:szCs w:val="20"/>
          <w:vertAlign w:val="baseline"/>
          <w:rtl w:val="0"/>
        </w:rPr>
        <w:t xml:space="preserve"> </w:t>
      </w:r>
    </w:p>
    <w:p>
      <w:pPr>
        <w:spacing w:after="0" w:line="240" w:lineRule="auto"/>
        <w:jc w:val="both"/>
        <w:rPr>
          <w:rFonts w:ascii="Cambria" w:hAnsi="Cambria" w:eastAsia="Cambria" w:cs="Cambria"/>
          <w:sz w:val="20"/>
          <w:szCs w:val="20"/>
          <w:vertAlign w:val="baseline"/>
        </w:rPr>
      </w:pPr>
      <w:r>
        <w:rPr>
          <w:rFonts w:ascii="Cambria" w:hAnsi="Cambria" w:eastAsia="Cambria" w:cs="Cambria"/>
          <w:sz w:val="20"/>
          <w:szCs w:val="20"/>
          <w:vertAlign w:val="baseline"/>
          <w:rtl w:val="0"/>
        </w:rPr>
        <w:t>1989</w:t>
      </w:r>
      <w:r>
        <w:rPr>
          <w:rFonts w:ascii="Cambria" w:hAnsi="Cambria" w:eastAsia="Cambria" w:cs="Cambria"/>
          <w:sz w:val="20"/>
          <w:szCs w:val="20"/>
          <w:vertAlign w:val="baseline"/>
          <w:rtl w:val="0"/>
        </w:rPr>
        <w:tab/>
      </w:r>
      <w:r>
        <w:rPr>
          <w:rFonts w:ascii="Cambria" w:hAnsi="Cambria" w:eastAsia="Cambria" w:cs="Cambria"/>
          <w:sz w:val="20"/>
          <w:szCs w:val="20"/>
          <w:vertAlign w:val="baseline"/>
          <w:rtl w:val="0"/>
        </w:rPr>
        <w:t xml:space="preserve">B.E. (Production) from J.N.E.C., Aurangabad, Marathwada University in with </w:t>
      </w:r>
      <w:r>
        <w:rPr>
          <w:rFonts w:ascii="Cambria" w:hAnsi="Cambria" w:eastAsia="Cambria" w:cs="Cambria"/>
          <w:b/>
          <w:sz w:val="20"/>
          <w:szCs w:val="20"/>
          <w:vertAlign w:val="baseline"/>
          <w:rtl w:val="0"/>
        </w:rPr>
        <w:t>73%</w:t>
      </w:r>
      <w:r>
        <w:rPr>
          <w:rFonts w:ascii="Cambria" w:hAnsi="Cambria" w:eastAsia="Cambria" w:cs="Cambria"/>
          <w:sz w:val="20"/>
          <w:szCs w:val="20"/>
          <w:vertAlign w:val="baseline"/>
          <w:rtl w:val="0"/>
        </w:rPr>
        <w:t xml:space="preserve"> </w:t>
      </w:r>
      <w:r>
        <w:rPr>
          <w:rFonts w:ascii="Cambria" w:hAnsi="Cambria" w:eastAsia="Cambria" w:cs="Cambria"/>
          <w:b/>
          <w:sz w:val="20"/>
          <w:szCs w:val="20"/>
          <w:vertAlign w:val="baseline"/>
          <w:rtl w:val="0"/>
        </w:rPr>
        <w:t>(Distinction)</w:t>
      </w:r>
    </w:p>
    <w:p>
      <w:pPr>
        <w:spacing w:after="0" w:line="240" w:lineRule="auto"/>
        <w:jc w:val="both"/>
        <w:rPr>
          <w:rFonts w:ascii="Cambria" w:hAnsi="Cambria" w:eastAsia="Cambria" w:cs="Cambria"/>
          <w:sz w:val="20"/>
          <w:szCs w:val="20"/>
          <w:vertAlign w:val="baseline"/>
        </w:rPr>
      </w:pPr>
      <w:r>
        <w:rPr>
          <w:rFonts w:ascii="Cambria" w:hAnsi="Cambria" w:eastAsia="Cambria" w:cs="Cambria"/>
          <w:sz w:val="20"/>
          <w:szCs w:val="20"/>
          <w:vertAlign w:val="baseline"/>
          <w:rtl w:val="0"/>
        </w:rPr>
        <w:t>1985</w:t>
      </w:r>
      <w:r>
        <w:rPr>
          <w:rFonts w:ascii="Cambria" w:hAnsi="Cambria" w:eastAsia="Cambria" w:cs="Cambria"/>
          <w:sz w:val="20"/>
          <w:szCs w:val="20"/>
          <w:vertAlign w:val="baseline"/>
          <w:rtl w:val="0"/>
        </w:rPr>
        <w:tab/>
      </w:r>
      <w:r>
        <w:rPr>
          <w:rFonts w:ascii="Cambria" w:hAnsi="Cambria" w:eastAsia="Cambria" w:cs="Cambria"/>
          <w:sz w:val="20"/>
          <w:szCs w:val="20"/>
          <w:vertAlign w:val="baseline"/>
          <w:rtl w:val="0"/>
        </w:rPr>
        <w:t xml:space="preserve">Diploma in Mechanical Engineering from K.J. Somaiya Polytechnic, Mumbai, M.S.B.T.E. with </w:t>
      </w:r>
      <w:r>
        <w:rPr>
          <w:rFonts w:ascii="Cambria" w:hAnsi="Cambria" w:eastAsia="Cambria" w:cs="Cambria"/>
          <w:b/>
          <w:sz w:val="20"/>
          <w:szCs w:val="20"/>
          <w:vertAlign w:val="baseline"/>
          <w:rtl w:val="0"/>
        </w:rPr>
        <w:t>70.71% (Distinction)</w:t>
      </w:r>
    </w:p>
    <w:p>
      <w:pPr>
        <w:shd w:val="clear" w:fill="A6A6A6"/>
        <w:spacing w:after="0" w:line="240" w:lineRule="auto"/>
        <w:jc w:val="both"/>
        <w:rPr>
          <w:rFonts w:ascii="Cambria" w:hAnsi="Cambria" w:eastAsia="Cambria" w:cs="Cambria"/>
          <w:b w:val="0"/>
          <w:sz w:val="20"/>
          <w:szCs w:val="20"/>
          <w:vertAlign w:val="baseline"/>
        </w:rPr>
      </w:pPr>
      <w:r>
        <w:rPr>
          <w:rFonts w:ascii="Cambria" w:hAnsi="Cambria" w:eastAsia="Cambria" w:cs="Cambria"/>
          <w:b/>
          <w:sz w:val="20"/>
          <w:szCs w:val="20"/>
          <w:vertAlign w:val="baseline"/>
          <w:rtl w:val="0"/>
        </w:rPr>
        <w:t>CERTIFICATIONS</w:t>
      </w:r>
    </w:p>
    <w:p>
      <w:pPr>
        <w:spacing w:after="0" w:line="240" w:lineRule="auto"/>
        <w:jc w:val="both"/>
        <w:rPr>
          <w:rFonts w:ascii="Cambria" w:hAnsi="Cambria" w:eastAsia="Cambria" w:cs="Cambria"/>
          <w:sz w:val="20"/>
          <w:szCs w:val="20"/>
          <w:vertAlign w:val="baseline"/>
        </w:rPr>
      </w:pPr>
      <w:r>
        <w:rPr>
          <w:rFonts w:ascii="Cambria" w:hAnsi="Cambria" w:eastAsia="Cambria" w:cs="Cambria"/>
          <w:sz w:val="20"/>
          <w:szCs w:val="20"/>
          <w:vertAlign w:val="baseline"/>
          <w:rtl w:val="0"/>
        </w:rPr>
        <w:t xml:space="preserve"> </w:t>
      </w:r>
    </w:p>
    <w:p>
      <w:pPr>
        <w:keepNext w:val="0"/>
        <w:keepLines w:val="0"/>
        <w:widowControl/>
        <w:numPr>
          <w:ilvl w:val="0"/>
          <w:numId w:val="1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60" w:right="0" w:hanging="360"/>
        <w:jc w:val="both"/>
        <w:rPr>
          <w:b w:val="0"/>
          <w:i w:val="0"/>
          <w:smallCaps w:val="0"/>
          <w:strike w:val="0"/>
          <w:color w:val="000000"/>
          <w:sz w:val="20"/>
          <w:szCs w:val="20"/>
          <w:u w:val="none"/>
          <w:shd w:val="clear" w:fill="auto"/>
        </w:rPr>
      </w:pPr>
      <w:r>
        <w:rPr>
          <w:rFonts w:ascii="Cambria" w:hAnsi="Cambria" w:eastAsia="Cambria" w:cs="Cambria"/>
          <w:b w:val="0"/>
          <w:i w:val="0"/>
          <w:smallCaps w:val="0"/>
          <w:strike w:val="0"/>
          <w:color w:val="000000"/>
          <w:sz w:val="20"/>
          <w:szCs w:val="20"/>
          <w:u w:val="none"/>
          <w:shd w:val="clear" w:fill="auto"/>
          <w:vertAlign w:val="baseline"/>
          <w:rtl w:val="0"/>
        </w:rPr>
        <w:t>CII Six Sigma Green Belt Certification Course</w:t>
      </w:r>
    </w:p>
    <w:p>
      <w:pPr>
        <w:spacing w:after="0" w:line="240" w:lineRule="auto"/>
        <w:jc w:val="both"/>
        <w:rPr>
          <w:rFonts w:ascii="Cambria" w:hAnsi="Cambria" w:eastAsia="Cambria" w:cs="Cambria"/>
          <w:sz w:val="20"/>
          <w:szCs w:val="20"/>
          <w:vertAlign w:val="baseline"/>
        </w:rPr>
      </w:pPr>
    </w:p>
    <w:p>
      <w:pPr>
        <w:shd w:val="clear" w:fill="A6A6A6"/>
        <w:spacing w:after="0" w:line="240" w:lineRule="auto"/>
        <w:jc w:val="both"/>
        <w:rPr>
          <w:rFonts w:ascii="Cambria" w:hAnsi="Cambria" w:eastAsia="Cambria" w:cs="Cambria"/>
          <w:b w:val="0"/>
          <w:sz w:val="20"/>
          <w:szCs w:val="20"/>
          <w:vertAlign w:val="baseline"/>
        </w:rPr>
      </w:pPr>
      <w:r>
        <w:rPr>
          <w:rFonts w:ascii="Cambria" w:hAnsi="Cambria" w:eastAsia="Cambria" w:cs="Cambria"/>
          <w:b/>
          <w:sz w:val="20"/>
          <w:szCs w:val="20"/>
          <w:vertAlign w:val="baseline"/>
          <w:rtl w:val="0"/>
        </w:rPr>
        <w:t>KNOWLEDGE PURVIEW</w:t>
      </w:r>
    </w:p>
    <w:p>
      <w:pPr>
        <w:spacing w:after="0" w:line="240" w:lineRule="auto"/>
        <w:jc w:val="both"/>
        <w:rPr>
          <w:rFonts w:ascii="Cambria" w:hAnsi="Cambria" w:eastAsia="Cambria" w:cs="Cambria"/>
          <w:sz w:val="20"/>
          <w:szCs w:val="20"/>
          <w:vertAlign w:val="baseline"/>
        </w:rPr>
      </w:pPr>
      <w:r>
        <w:rPr>
          <w:rFonts w:ascii="Cambria" w:hAnsi="Cambria" w:eastAsia="Cambria" w:cs="Cambria"/>
          <w:sz w:val="20"/>
          <w:szCs w:val="20"/>
          <w:vertAlign w:val="baseline"/>
          <w:rtl w:val="0"/>
        </w:rPr>
        <w:t xml:space="preserve"> </w:t>
      </w:r>
    </w:p>
    <w:p>
      <w:pPr>
        <w:keepNext w:val="0"/>
        <w:keepLines w:val="0"/>
        <w:widowControl/>
        <w:numPr>
          <w:ilvl w:val="0"/>
          <w:numId w:val="13"/>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60" w:right="0" w:hanging="360"/>
        <w:jc w:val="both"/>
        <w:rPr>
          <w:b w:val="0"/>
          <w:i w:val="0"/>
          <w:smallCaps w:val="0"/>
          <w:strike w:val="0"/>
          <w:color w:val="000000"/>
          <w:sz w:val="20"/>
          <w:szCs w:val="20"/>
          <w:u w:val="none"/>
          <w:shd w:val="clear" w:fill="auto"/>
        </w:rPr>
      </w:pPr>
      <w:r>
        <w:rPr>
          <w:rFonts w:ascii="Cambria" w:hAnsi="Cambria" w:eastAsia="Cambria" w:cs="Cambria"/>
          <w:b w:val="0"/>
          <w:i w:val="0"/>
          <w:smallCaps w:val="0"/>
          <w:strike w:val="0"/>
          <w:color w:val="000000"/>
          <w:sz w:val="20"/>
          <w:szCs w:val="20"/>
          <w:u w:val="none"/>
          <w:shd w:val="clear" w:fill="auto"/>
          <w:vertAlign w:val="baseline"/>
          <w:rtl w:val="0"/>
        </w:rPr>
        <w:t>CNC Machining, Work on MAZAK,MAKINO,BFW, HMC/VMC, WFL MILL TURN 5 mts., NAXOS 5 mts. Orbital Grinder,  Landis, Fortuna, Gendron, Fanuc, Boringer, Toyada, Mazak, NTC, New Machine Commissioning, etc.</w:t>
      </w:r>
    </w:p>
    <w:p>
      <w:pPr>
        <w:keepNext w:val="0"/>
        <w:keepLines w:val="0"/>
        <w:widowControl/>
        <w:numPr>
          <w:ilvl w:val="0"/>
          <w:numId w:val="13"/>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60" w:right="0" w:hanging="360"/>
        <w:jc w:val="both"/>
        <w:rPr>
          <w:b w:val="0"/>
          <w:i w:val="0"/>
          <w:smallCaps w:val="0"/>
          <w:strike w:val="0"/>
          <w:color w:val="000000"/>
          <w:sz w:val="20"/>
          <w:szCs w:val="20"/>
          <w:u w:val="none"/>
          <w:shd w:val="clear" w:fill="auto"/>
        </w:rPr>
      </w:pPr>
      <w:r>
        <w:rPr>
          <w:rFonts w:ascii="Cambria" w:hAnsi="Cambria" w:eastAsia="Cambria" w:cs="Cambria"/>
          <w:b w:val="0"/>
          <w:i w:val="0"/>
          <w:smallCaps w:val="0"/>
          <w:strike w:val="0"/>
          <w:color w:val="000000"/>
          <w:sz w:val="20"/>
          <w:szCs w:val="20"/>
          <w:u w:val="none"/>
          <w:shd w:val="clear" w:fill="auto"/>
          <w:vertAlign w:val="baseline"/>
          <w:rtl w:val="0"/>
        </w:rPr>
        <w:t>5 S, Kaizen, Quality Circle Activities, TPM and JIT</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60" w:right="0" w:firstLine="0"/>
        <w:jc w:val="both"/>
        <w:rPr>
          <w:rFonts w:ascii="Cambria" w:hAnsi="Cambria" w:eastAsia="Cambria" w:cs="Cambria"/>
          <w:b w:val="0"/>
          <w:i w:val="0"/>
          <w:smallCaps w:val="0"/>
          <w:strike w:val="0"/>
          <w:color w:val="000000"/>
          <w:sz w:val="20"/>
          <w:szCs w:val="20"/>
          <w:u w:val="none"/>
          <w:shd w:val="clear" w:fill="auto"/>
          <w:vertAlign w:val="baseline"/>
        </w:rPr>
      </w:pPr>
    </w:p>
    <w:p>
      <w:pPr>
        <w:shd w:val="clear" w:fill="A6A6A6"/>
        <w:spacing w:after="0" w:line="240" w:lineRule="auto"/>
        <w:jc w:val="both"/>
        <w:rPr>
          <w:rFonts w:ascii="Cambria" w:hAnsi="Cambria" w:eastAsia="Cambria" w:cs="Cambria"/>
          <w:b w:val="0"/>
          <w:sz w:val="20"/>
          <w:szCs w:val="20"/>
          <w:vertAlign w:val="baseline"/>
        </w:rPr>
      </w:pPr>
      <w:r>
        <w:rPr>
          <w:rFonts w:ascii="Cambria" w:hAnsi="Cambria" w:eastAsia="Cambria" w:cs="Cambria"/>
          <w:b/>
          <w:sz w:val="20"/>
          <w:szCs w:val="20"/>
          <w:vertAlign w:val="baseline"/>
          <w:rtl w:val="0"/>
        </w:rPr>
        <w:t>TRAINING</w:t>
      </w:r>
      <w:r>
        <w:rPr>
          <w:rFonts w:ascii="Cambria" w:hAnsi="Cambria" w:eastAsia="Cambria" w:cs="Cambria"/>
          <w:b/>
          <w:sz w:val="20"/>
          <w:szCs w:val="20"/>
          <w:vertAlign w:val="baseline"/>
          <w:rtl w:val="0"/>
        </w:rPr>
        <w:tab/>
      </w:r>
    </w:p>
    <w:p>
      <w:pPr>
        <w:spacing w:after="0" w:line="240" w:lineRule="auto"/>
        <w:jc w:val="both"/>
        <w:rPr>
          <w:rFonts w:ascii="Cambria" w:hAnsi="Cambria" w:eastAsia="Cambria" w:cs="Cambria"/>
          <w:sz w:val="20"/>
          <w:szCs w:val="20"/>
          <w:vertAlign w:val="baseline"/>
        </w:rPr>
      </w:pPr>
      <w:r>
        <w:rPr>
          <w:rFonts w:ascii="Cambria" w:hAnsi="Cambria" w:eastAsia="Cambria" w:cs="Cambria"/>
          <w:sz w:val="20"/>
          <w:szCs w:val="20"/>
          <w:vertAlign w:val="baseline"/>
          <w:rtl w:val="0"/>
        </w:rPr>
        <w:t xml:space="preserve"> </w:t>
      </w:r>
    </w:p>
    <w:p>
      <w:pPr>
        <w:keepNext w:val="0"/>
        <w:keepLines w:val="0"/>
        <w:widowControl/>
        <w:numPr>
          <w:ilvl w:val="0"/>
          <w:numId w:val="13"/>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60" w:right="0" w:hanging="360"/>
        <w:jc w:val="both"/>
        <w:rPr>
          <w:b w:val="0"/>
          <w:i w:val="0"/>
          <w:smallCaps w:val="0"/>
          <w:strike w:val="0"/>
          <w:color w:val="000000"/>
          <w:sz w:val="20"/>
          <w:szCs w:val="20"/>
          <w:u w:val="none"/>
          <w:shd w:val="clear" w:fill="auto"/>
        </w:rPr>
      </w:pPr>
      <w:r>
        <w:rPr>
          <w:rFonts w:ascii="Cambria" w:hAnsi="Cambria" w:eastAsia="Cambria" w:cs="Cambria"/>
          <w:b w:val="0"/>
          <w:i w:val="0"/>
          <w:smallCaps w:val="0"/>
          <w:strike w:val="0"/>
          <w:color w:val="000000"/>
          <w:sz w:val="20"/>
          <w:szCs w:val="20"/>
          <w:u w:val="none"/>
          <w:shd w:val="clear" w:fill="auto"/>
          <w:vertAlign w:val="baseline"/>
          <w:rtl w:val="0"/>
        </w:rPr>
        <w:t>One-month Course for management training from Kirloskar Institute of Management (Harihar) for Young Executives</w:t>
      </w:r>
    </w:p>
    <w:p>
      <w:pPr>
        <w:spacing w:after="0" w:line="240" w:lineRule="auto"/>
        <w:jc w:val="both"/>
        <w:rPr>
          <w:rFonts w:ascii="Cambria" w:hAnsi="Cambria" w:eastAsia="Cambria" w:cs="Cambria"/>
          <w:sz w:val="20"/>
          <w:szCs w:val="20"/>
          <w:vertAlign w:val="baseline"/>
        </w:rPr>
      </w:pPr>
    </w:p>
    <w:p>
      <w:pPr>
        <w:shd w:val="clear" w:fill="A6A6A6"/>
        <w:spacing w:after="0" w:line="240" w:lineRule="auto"/>
        <w:jc w:val="both"/>
        <w:rPr>
          <w:rFonts w:ascii="Cambria" w:hAnsi="Cambria" w:eastAsia="Cambria" w:cs="Cambria"/>
          <w:b w:val="0"/>
          <w:sz w:val="20"/>
          <w:szCs w:val="20"/>
          <w:vertAlign w:val="baseline"/>
        </w:rPr>
      </w:pPr>
      <w:r>
        <w:rPr>
          <w:rFonts w:ascii="Cambria" w:hAnsi="Cambria" w:eastAsia="Cambria" w:cs="Cambria"/>
          <w:b/>
          <w:sz w:val="20"/>
          <w:szCs w:val="20"/>
          <w:vertAlign w:val="baseline"/>
          <w:rtl w:val="0"/>
        </w:rPr>
        <w:t>IT SKILLS</w:t>
      </w:r>
    </w:p>
    <w:p>
      <w:pPr>
        <w:spacing w:after="0" w:line="240" w:lineRule="auto"/>
        <w:jc w:val="both"/>
        <w:rPr>
          <w:rFonts w:ascii="Cambria" w:hAnsi="Cambria" w:eastAsia="Cambria" w:cs="Cambria"/>
          <w:sz w:val="20"/>
          <w:szCs w:val="20"/>
          <w:vertAlign w:val="baseline"/>
        </w:rPr>
      </w:pPr>
    </w:p>
    <w:p>
      <w:pPr>
        <w:keepNext w:val="0"/>
        <w:keepLines w:val="0"/>
        <w:widowControl/>
        <w:numPr>
          <w:ilvl w:val="0"/>
          <w:numId w:val="13"/>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60" w:right="0" w:hanging="360"/>
        <w:jc w:val="both"/>
        <w:rPr>
          <w:b w:val="0"/>
          <w:i w:val="0"/>
          <w:smallCaps w:val="0"/>
          <w:strike w:val="0"/>
          <w:color w:val="000000"/>
          <w:sz w:val="20"/>
          <w:szCs w:val="20"/>
          <w:u w:val="none"/>
          <w:shd w:val="clear" w:fill="auto"/>
        </w:rPr>
      </w:pPr>
      <w:r>
        <w:rPr>
          <w:rFonts w:ascii="Cambria" w:hAnsi="Cambria" w:eastAsia="Cambria" w:cs="Cambria"/>
          <w:b w:val="0"/>
          <w:i w:val="0"/>
          <w:smallCaps w:val="0"/>
          <w:strike w:val="0"/>
          <w:color w:val="000000"/>
          <w:sz w:val="20"/>
          <w:szCs w:val="20"/>
          <w:u w:val="none"/>
          <w:shd w:val="clear" w:fill="auto"/>
          <w:vertAlign w:val="baseline"/>
          <w:rtl w:val="0"/>
        </w:rPr>
        <w:t xml:space="preserve">Oracle R11i WIP Module, MS Office &amp; Windows 2000 </w:t>
      </w:r>
    </w:p>
    <w:p>
      <w:pPr>
        <w:spacing w:after="0" w:line="240" w:lineRule="auto"/>
        <w:jc w:val="both"/>
        <w:rPr>
          <w:rFonts w:ascii="Cambria" w:hAnsi="Cambria" w:eastAsia="Cambria" w:cs="Cambria"/>
          <w:sz w:val="20"/>
          <w:szCs w:val="20"/>
          <w:vertAlign w:val="baseline"/>
        </w:rPr>
      </w:pPr>
    </w:p>
    <w:p>
      <w:pPr>
        <w:shd w:val="clear" w:fill="A6A6A6"/>
        <w:spacing w:after="0" w:line="240" w:lineRule="auto"/>
        <w:jc w:val="both"/>
        <w:rPr>
          <w:rFonts w:ascii="Cambria" w:hAnsi="Cambria" w:eastAsia="Cambria" w:cs="Cambria"/>
          <w:b w:val="0"/>
          <w:sz w:val="20"/>
          <w:szCs w:val="20"/>
          <w:vertAlign w:val="baseline"/>
        </w:rPr>
      </w:pPr>
      <w:r>
        <w:rPr>
          <w:rFonts w:ascii="Cambria" w:hAnsi="Cambria" w:eastAsia="Cambria" w:cs="Cambria"/>
          <w:b/>
          <w:sz w:val="20"/>
          <w:szCs w:val="20"/>
          <w:vertAlign w:val="baseline"/>
          <w:rtl w:val="0"/>
        </w:rPr>
        <w:t>PERSONAL DETAILS</w:t>
      </w:r>
    </w:p>
    <w:p>
      <w:pPr>
        <w:spacing w:after="0" w:line="240" w:lineRule="auto"/>
        <w:jc w:val="both"/>
        <w:rPr>
          <w:rFonts w:ascii="Cambria" w:hAnsi="Cambria" w:eastAsia="Cambria" w:cs="Cambria"/>
          <w:sz w:val="20"/>
          <w:szCs w:val="20"/>
          <w:vertAlign w:val="baseline"/>
        </w:rPr>
      </w:pPr>
      <w:r>
        <w:rPr>
          <w:rFonts w:ascii="Cambria" w:hAnsi="Cambria" w:eastAsia="Cambria" w:cs="Cambria"/>
          <w:sz w:val="20"/>
          <w:szCs w:val="20"/>
          <w:vertAlign w:val="baseline"/>
          <w:rtl w:val="0"/>
        </w:rPr>
        <w:t xml:space="preserve"> </w:t>
      </w:r>
    </w:p>
    <w:p>
      <w:pPr>
        <w:spacing w:after="0" w:line="240" w:lineRule="auto"/>
        <w:jc w:val="both"/>
        <w:rPr>
          <w:rFonts w:ascii="Cambria" w:hAnsi="Cambria" w:eastAsia="Cambria" w:cs="Cambria"/>
          <w:sz w:val="20"/>
          <w:szCs w:val="20"/>
          <w:vertAlign w:val="baseline"/>
        </w:rPr>
      </w:pPr>
      <w:r>
        <w:rPr>
          <w:rFonts w:ascii="Cambria" w:hAnsi="Cambria" w:eastAsia="Cambria" w:cs="Cambria"/>
          <w:sz w:val="20"/>
          <w:szCs w:val="20"/>
          <w:vertAlign w:val="baseline"/>
          <w:rtl w:val="0"/>
        </w:rPr>
        <w:t xml:space="preserve">Date of Birth: </w:t>
      </w:r>
      <w:r>
        <w:rPr>
          <w:rFonts w:ascii="Cambria" w:hAnsi="Cambria" w:eastAsia="Cambria" w:cs="Cambria"/>
          <w:sz w:val="20"/>
          <w:szCs w:val="20"/>
          <w:vertAlign w:val="baseline"/>
          <w:rtl w:val="0"/>
        </w:rPr>
        <w:tab/>
      </w:r>
      <w:r>
        <w:rPr>
          <w:rFonts w:ascii="Cambria" w:hAnsi="Cambria" w:eastAsia="Cambria" w:cs="Cambria"/>
          <w:sz w:val="20"/>
          <w:szCs w:val="20"/>
          <w:vertAlign w:val="baseline"/>
          <w:rtl w:val="0"/>
        </w:rPr>
        <w:tab/>
      </w:r>
      <w:r>
        <w:rPr>
          <w:rFonts w:ascii="Cambria" w:hAnsi="Cambria" w:eastAsia="Cambria" w:cs="Cambria"/>
          <w:sz w:val="20"/>
          <w:szCs w:val="20"/>
          <w:vertAlign w:val="baseline"/>
          <w:rtl w:val="0"/>
        </w:rPr>
        <w:t>29</w:t>
      </w:r>
      <w:r>
        <w:rPr>
          <w:rFonts w:ascii="Cambria" w:hAnsi="Cambria" w:eastAsia="Cambria" w:cs="Cambria"/>
          <w:sz w:val="20"/>
          <w:szCs w:val="20"/>
          <w:vertAlign w:val="superscript"/>
          <w:rtl w:val="0"/>
        </w:rPr>
        <w:t>th</w:t>
      </w:r>
      <w:r>
        <w:rPr>
          <w:rFonts w:ascii="Cambria" w:hAnsi="Cambria" w:eastAsia="Cambria" w:cs="Cambria"/>
          <w:sz w:val="20"/>
          <w:szCs w:val="20"/>
          <w:vertAlign w:val="baseline"/>
          <w:rtl w:val="0"/>
        </w:rPr>
        <w:t xml:space="preserve"> March, 1967</w:t>
      </w:r>
    </w:p>
    <w:p>
      <w:pPr>
        <w:spacing w:after="0" w:line="240" w:lineRule="auto"/>
        <w:jc w:val="both"/>
        <w:rPr>
          <w:rFonts w:ascii="Cambria" w:hAnsi="Cambria" w:eastAsia="Cambria" w:cs="Cambria"/>
          <w:sz w:val="20"/>
          <w:szCs w:val="20"/>
          <w:vertAlign w:val="baseline"/>
        </w:rPr>
      </w:pPr>
      <w:r>
        <w:rPr>
          <w:rFonts w:ascii="Cambria" w:hAnsi="Cambria" w:eastAsia="Cambria" w:cs="Cambria"/>
          <w:sz w:val="20"/>
          <w:szCs w:val="20"/>
          <w:vertAlign w:val="baseline"/>
          <w:rtl w:val="0"/>
        </w:rPr>
        <w:t xml:space="preserve">Address: </w:t>
      </w:r>
      <w:r>
        <w:rPr>
          <w:rFonts w:ascii="Cambria" w:hAnsi="Cambria" w:eastAsia="Cambria" w:cs="Cambria"/>
          <w:sz w:val="20"/>
          <w:szCs w:val="20"/>
          <w:vertAlign w:val="baseline"/>
          <w:rtl w:val="0"/>
        </w:rPr>
        <w:tab/>
      </w:r>
      <w:r>
        <w:rPr>
          <w:rFonts w:ascii="Cambria" w:hAnsi="Cambria" w:eastAsia="Cambria" w:cs="Cambria"/>
          <w:sz w:val="20"/>
          <w:szCs w:val="20"/>
          <w:vertAlign w:val="baseline"/>
          <w:rtl w:val="0"/>
        </w:rPr>
        <w:tab/>
      </w:r>
      <w:r>
        <w:rPr>
          <w:rFonts w:ascii="Cambria" w:hAnsi="Cambria" w:eastAsia="Cambria" w:cs="Cambria"/>
          <w:sz w:val="20"/>
          <w:szCs w:val="20"/>
          <w:vertAlign w:val="baseline"/>
          <w:rtl w:val="0"/>
        </w:rPr>
        <w:t>Sandhya Nagari, A-2/4, Vishal Nagar, Jagtap Dairy, Pimple Nilakh, Aundh Camp, Pune – 411027</w:t>
      </w:r>
    </w:p>
    <w:p>
      <w:pPr>
        <w:spacing w:after="0" w:line="240" w:lineRule="auto"/>
        <w:jc w:val="both"/>
        <w:rPr>
          <w:rFonts w:ascii="Cambria" w:hAnsi="Cambria" w:eastAsia="Cambria" w:cs="Cambria"/>
          <w:sz w:val="20"/>
          <w:szCs w:val="20"/>
          <w:vertAlign w:val="baseline"/>
        </w:rPr>
      </w:pPr>
      <w:r>
        <w:rPr>
          <w:rFonts w:ascii="Cambria" w:hAnsi="Cambria" w:eastAsia="Cambria" w:cs="Cambria"/>
          <w:sz w:val="20"/>
          <w:szCs w:val="20"/>
          <w:vertAlign w:val="baseline"/>
          <w:rtl w:val="0"/>
        </w:rPr>
        <w:t>Languages Known:</w:t>
      </w:r>
      <w:r>
        <w:rPr>
          <w:rFonts w:ascii="Cambria" w:hAnsi="Cambria" w:eastAsia="Cambria" w:cs="Cambria"/>
          <w:sz w:val="20"/>
          <w:szCs w:val="20"/>
          <w:vertAlign w:val="baseline"/>
          <w:rtl w:val="0"/>
        </w:rPr>
        <w:tab/>
      </w:r>
      <w:r>
        <w:rPr>
          <w:rFonts w:ascii="Cambria" w:hAnsi="Cambria" w:eastAsia="Cambria" w:cs="Cambria"/>
          <w:sz w:val="20"/>
          <w:szCs w:val="20"/>
          <w:vertAlign w:val="baseline"/>
          <w:rtl w:val="0"/>
        </w:rPr>
        <w:t>English, Hindi &amp; Marathi</w:t>
      </w:r>
    </w:p>
    <w:p>
      <w:pPr>
        <w:spacing w:after="0" w:line="240" w:lineRule="auto"/>
        <w:jc w:val="both"/>
        <w:rPr>
          <w:rFonts w:ascii="Cambria" w:hAnsi="Cambria" w:eastAsia="Cambria" w:cs="Cambria"/>
          <w:sz w:val="20"/>
          <w:szCs w:val="20"/>
          <w:vertAlign w:val="baseline"/>
        </w:rPr>
      </w:pPr>
      <w:r>
        <w:rPr>
          <w:rFonts w:ascii="Cambria" w:hAnsi="Cambria" w:eastAsia="Cambria" w:cs="Cambria"/>
          <w:sz w:val="20"/>
          <w:szCs w:val="20"/>
          <w:vertAlign w:val="baseline"/>
          <w:rtl w:val="0"/>
        </w:rPr>
        <w:t xml:space="preserve">Salary :                                </w:t>
      </w:r>
      <w:r>
        <w:rPr>
          <w:rFonts w:ascii="Cambria" w:hAnsi="Cambria" w:eastAsia="Cambria" w:cs="Cambria"/>
          <w:sz w:val="20"/>
          <w:szCs w:val="20"/>
          <w:vertAlign w:val="baseline"/>
          <w:rtl w:val="0"/>
        </w:rPr>
        <w:tab/>
      </w:r>
      <w:r>
        <w:rPr>
          <w:rFonts w:ascii="Cambria" w:hAnsi="Cambria" w:eastAsia="Cambria" w:cs="Cambria"/>
          <w:sz w:val="20"/>
          <w:szCs w:val="20"/>
          <w:vertAlign w:val="baseline"/>
          <w:rtl w:val="0"/>
        </w:rPr>
        <w:t>Negotiable.</w:t>
      </w:r>
    </w:p>
    <w:p>
      <w:pPr>
        <w:spacing w:after="0" w:line="240" w:lineRule="auto"/>
        <w:jc w:val="both"/>
        <w:rPr>
          <w:rFonts w:ascii="Cambria" w:hAnsi="Cambria" w:eastAsia="Cambria" w:cs="Cambria"/>
          <w:sz w:val="20"/>
          <w:szCs w:val="20"/>
          <w:vertAlign w:val="baseline"/>
        </w:rPr>
      </w:pPr>
      <w:r>
        <w:rPr>
          <w:rFonts w:ascii="Cambria" w:hAnsi="Cambria" w:eastAsia="Cambria" w:cs="Cambria"/>
          <w:sz w:val="20"/>
          <w:szCs w:val="20"/>
          <w:vertAlign w:val="baseline"/>
          <w:rtl w:val="0"/>
        </w:rPr>
        <w:t xml:space="preserve">Passport --                           N9857461    From - 17/06/2016 to 16/06/2026 PUNE </w:t>
      </w:r>
    </w:p>
    <w:p>
      <w:pPr>
        <w:spacing w:after="0" w:line="240" w:lineRule="auto"/>
        <w:jc w:val="both"/>
        <w:rPr>
          <w:rFonts w:ascii="Cambria" w:hAnsi="Cambria" w:eastAsia="Cambria" w:cs="Cambria"/>
          <w:sz w:val="20"/>
          <w:szCs w:val="20"/>
          <w:vertAlign w:val="baseline"/>
        </w:rPr>
      </w:pPr>
    </w:p>
    <w:p>
      <w:pPr>
        <w:spacing w:after="0" w:line="240" w:lineRule="auto"/>
        <w:jc w:val="both"/>
        <w:rPr>
          <w:rFonts w:ascii="Cambria" w:hAnsi="Cambria" w:eastAsia="Cambria" w:cs="Cambria"/>
          <w:sz w:val="20"/>
          <w:szCs w:val="20"/>
          <w:vertAlign w:val="baseline"/>
        </w:rPr>
      </w:pPr>
    </w:p>
    <w:sectPr>
      <w:pgSz w:w="11906" w:h="16838"/>
      <w:pgMar w:top="720" w:right="720" w:bottom="720" w:left="720" w:header="709" w:footer="709"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Cambria">
    <w:panose1 w:val="02040503050406030204"/>
    <w:charset w:val="00"/>
    <w:family w:val="auto"/>
    <w:pitch w:val="default"/>
    <w:sig w:usb0="E00006FF" w:usb1="420024FF" w:usb2="02000000" w:usb3="00000000" w:csb0="2000019F" w:csb1="00000000"/>
  </w:font>
  <w:font w:name="Noto Sans Symbols">
    <w:altName w:val="Segoe Print"/>
    <w:panose1 w:val="00000000000000000000"/>
    <w:charset w:val="00"/>
    <w:family w:val="auto"/>
    <w:pitch w:val="default"/>
    <w:sig w:usb0="00000000" w:usb1="00000000" w:usb2="00000000" w:usb3="00000000" w:csb0="00000000" w:csb1="00000000"/>
  </w:font>
  <w:font w:name="Helvetica Neue">
    <w:altName w:val="Times New Roman"/>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39341B"/>
    <w:multiLevelType w:val="multilevel"/>
    <w:tmpl w:val="9239341B"/>
    <w:lvl w:ilvl="0" w:tentative="0">
      <w:start w:val="1"/>
      <w:numFmt w:val="bullet"/>
      <w:lvlText w:val="●"/>
      <w:lvlJc w:val="left"/>
      <w:pPr>
        <w:ind w:left="360" w:hanging="360"/>
      </w:pPr>
      <w:rPr>
        <w:rFonts w:ascii="Noto Sans Symbols" w:hAnsi="Noto Sans Symbols" w:eastAsia="Noto Sans Symbols" w:cs="Noto Sans Symbols"/>
        <w:vertAlign w:val="baseline"/>
      </w:rPr>
    </w:lvl>
    <w:lvl w:ilvl="1" w:tentative="0">
      <w:start w:val="1"/>
      <w:numFmt w:val="bullet"/>
      <w:lvlText w:val="o"/>
      <w:lvlJc w:val="left"/>
      <w:pPr>
        <w:ind w:left="1080" w:hanging="360"/>
      </w:pPr>
      <w:rPr>
        <w:rFonts w:ascii="Courier New" w:hAnsi="Courier New" w:eastAsia="Courier New" w:cs="Courier New"/>
        <w:vertAlign w:val="baseline"/>
      </w:rPr>
    </w:lvl>
    <w:lvl w:ilvl="2" w:tentative="0">
      <w:start w:val="1"/>
      <w:numFmt w:val="bullet"/>
      <w:lvlText w:val="▪"/>
      <w:lvlJc w:val="left"/>
      <w:pPr>
        <w:ind w:left="1800" w:hanging="360"/>
      </w:pPr>
      <w:rPr>
        <w:rFonts w:ascii="Noto Sans Symbols" w:hAnsi="Noto Sans Symbols" w:eastAsia="Noto Sans Symbols" w:cs="Noto Sans Symbols"/>
        <w:vertAlign w:val="baseline"/>
      </w:rPr>
    </w:lvl>
    <w:lvl w:ilvl="3" w:tentative="0">
      <w:start w:val="1"/>
      <w:numFmt w:val="bullet"/>
      <w:lvlText w:val="●"/>
      <w:lvlJc w:val="left"/>
      <w:pPr>
        <w:ind w:left="2520" w:hanging="360"/>
      </w:pPr>
      <w:rPr>
        <w:rFonts w:ascii="Noto Sans Symbols" w:hAnsi="Noto Sans Symbols" w:eastAsia="Noto Sans Symbols" w:cs="Noto Sans Symbols"/>
        <w:vertAlign w:val="baseline"/>
      </w:rPr>
    </w:lvl>
    <w:lvl w:ilvl="4" w:tentative="0">
      <w:start w:val="1"/>
      <w:numFmt w:val="bullet"/>
      <w:lvlText w:val="o"/>
      <w:lvlJc w:val="left"/>
      <w:pPr>
        <w:ind w:left="3240" w:hanging="360"/>
      </w:pPr>
      <w:rPr>
        <w:rFonts w:ascii="Courier New" w:hAnsi="Courier New" w:eastAsia="Courier New" w:cs="Courier New"/>
        <w:vertAlign w:val="baseline"/>
      </w:rPr>
    </w:lvl>
    <w:lvl w:ilvl="5" w:tentative="0">
      <w:start w:val="1"/>
      <w:numFmt w:val="bullet"/>
      <w:lvlText w:val="▪"/>
      <w:lvlJc w:val="left"/>
      <w:pPr>
        <w:ind w:left="3960" w:hanging="360"/>
      </w:pPr>
      <w:rPr>
        <w:rFonts w:ascii="Noto Sans Symbols" w:hAnsi="Noto Sans Symbols" w:eastAsia="Noto Sans Symbols" w:cs="Noto Sans Symbols"/>
        <w:vertAlign w:val="baseline"/>
      </w:rPr>
    </w:lvl>
    <w:lvl w:ilvl="6" w:tentative="0">
      <w:start w:val="1"/>
      <w:numFmt w:val="bullet"/>
      <w:lvlText w:val="●"/>
      <w:lvlJc w:val="left"/>
      <w:pPr>
        <w:ind w:left="4680" w:hanging="360"/>
      </w:pPr>
      <w:rPr>
        <w:rFonts w:ascii="Noto Sans Symbols" w:hAnsi="Noto Sans Symbols" w:eastAsia="Noto Sans Symbols" w:cs="Noto Sans Symbols"/>
        <w:vertAlign w:val="baseline"/>
      </w:rPr>
    </w:lvl>
    <w:lvl w:ilvl="7" w:tentative="0">
      <w:start w:val="1"/>
      <w:numFmt w:val="bullet"/>
      <w:lvlText w:val="o"/>
      <w:lvlJc w:val="left"/>
      <w:pPr>
        <w:ind w:left="5400" w:hanging="360"/>
      </w:pPr>
      <w:rPr>
        <w:rFonts w:ascii="Courier New" w:hAnsi="Courier New" w:eastAsia="Courier New" w:cs="Courier New"/>
        <w:vertAlign w:val="baseline"/>
      </w:rPr>
    </w:lvl>
    <w:lvl w:ilvl="8" w:tentative="0">
      <w:start w:val="1"/>
      <w:numFmt w:val="bullet"/>
      <w:lvlText w:val="▪"/>
      <w:lvlJc w:val="left"/>
      <w:pPr>
        <w:ind w:left="6120" w:hanging="360"/>
      </w:pPr>
      <w:rPr>
        <w:rFonts w:ascii="Noto Sans Symbols" w:hAnsi="Noto Sans Symbols" w:eastAsia="Noto Sans Symbols" w:cs="Noto Sans Symbols"/>
        <w:vertAlign w:val="baseline"/>
      </w:rPr>
    </w:lvl>
  </w:abstractNum>
  <w:abstractNum w:abstractNumId="1">
    <w:nsid w:val="B5E306ED"/>
    <w:multiLevelType w:val="multilevel"/>
    <w:tmpl w:val="B5E306ED"/>
    <w:lvl w:ilvl="0" w:tentative="0">
      <w:start w:val="1"/>
      <w:numFmt w:val="bullet"/>
      <w:lvlText w:val="●"/>
      <w:lvlJc w:val="left"/>
      <w:pPr>
        <w:ind w:left="720" w:hanging="360"/>
      </w:pPr>
      <w:rPr>
        <w:rFonts w:ascii="Noto Sans Symbols" w:hAnsi="Noto Sans Symbols" w:eastAsia="Noto Sans Symbols" w:cs="Noto Sans Symbols"/>
        <w:sz w:val="20"/>
        <w:szCs w:val="20"/>
        <w:vertAlign w:val="baseline"/>
      </w:rPr>
    </w:lvl>
    <w:lvl w:ilvl="1" w:tentative="0">
      <w:start w:val="1"/>
      <w:numFmt w:val="bullet"/>
      <w:lvlText w:val="o"/>
      <w:lvlJc w:val="left"/>
      <w:pPr>
        <w:ind w:left="1440" w:hanging="360"/>
      </w:pPr>
      <w:rPr>
        <w:rFonts w:ascii="Courier New" w:hAnsi="Courier New" w:eastAsia="Courier New" w:cs="Courier New"/>
        <w:sz w:val="20"/>
        <w:szCs w:val="20"/>
        <w:vertAlign w:val="baseline"/>
      </w:rPr>
    </w:lvl>
    <w:lvl w:ilvl="2" w:tentative="0">
      <w:start w:val="1"/>
      <w:numFmt w:val="bullet"/>
      <w:lvlText w:val="▪"/>
      <w:lvlJc w:val="left"/>
      <w:pPr>
        <w:ind w:left="2160" w:hanging="360"/>
      </w:pPr>
      <w:rPr>
        <w:rFonts w:ascii="Noto Sans Symbols" w:hAnsi="Noto Sans Symbols" w:eastAsia="Noto Sans Symbols" w:cs="Noto Sans Symbols"/>
        <w:sz w:val="20"/>
        <w:szCs w:val="20"/>
        <w:vertAlign w:val="baseline"/>
      </w:rPr>
    </w:lvl>
    <w:lvl w:ilvl="3" w:tentative="0">
      <w:start w:val="1"/>
      <w:numFmt w:val="bullet"/>
      <w:lvlText w:val="▪"/>
      <w:lvlJc w:val="left"/>
      <w:pPr>
        <w:ind w:left="2880" w:hanging="360"/>
      </w:pPr>
      <w:rPr>
        <w:rFonts w:ascii="Noto Sans Symbols" w:hAnsi="Noto Sans Symbols" w:eastAsia="Noto Sans Symbols" w:cs="Noto Sans Symbols"/>
        <w:sz w:val="20"/>
        <w:szCs w:val="20"/>
        <w:vertAlign w:val="baseline"/>
      </w:rPr>
    </w:lvl>
    <w:lvl w:ilvl="4" w:tentative="0">
      <w:start w:val="1"/>
      <w:numFmt w:val="bullet"/>
      <w:lvlText w:val="▪"/>
      <w:lvlJc w:val="left"/>
      <w:pPr>
        <w:ind w:left="3600" w:hanging="360"/>
      </w:pPr>
      <w:rPr>
        <w:rFonts w:ascii="Noto Sans Symbols" w:hAnsi="Noto Sans Symbols" w:eastAsia="Noto Sans Symbols" w:cs="Noto Sans Symbols"/>
        <w:sz w:val="20"/>
        <w:szCs w:val="20"/>
        <w:vertAlign w:val="baseline"/>
      </w:rPr>
    </w:lvl>
    <w:lvl w:ilvl="5" w:tentative="0">
      <w:start w:val="1"/>
      <w:numFmt w:val="bullet"/>
      <w:lvlText w:val="▪"/>
      <w:lvlJc w:val="left"/>
      <w:pPr>
        <w:ind w:left="4320" w:hanging="360"/>
      </w:pPr>
      <w:rPr>
        <w:rFonts w:ascii="Noto Sans Symbols" w:hAnsi="Noto Sans Symbols" w:eastAsia="Noto Sans Symbols" w:cs="Noto Sans Symbols"/>
        <w:sz w:val="20"/>
        <w:szCs w:val="20"/>
        <w:vertAlign w:val="baseline"/>
      </w:rPr>
    </w:lvl>
    <w:lvl w:ilvl="6" w:tentative="0">
      <w:start w:val="1"/>
      <w:numFmt w:val="bullet"/>
      <w:lvlText w:val="▪"/>
      <w:lvlJc w:val="left"/>
      <w:pPr>
        <w:ind w:left="5040" w:hanging="360"/>
      </w:pPr>
      <w:rPr>
        <w:rFonts w:ascii="Noto Sans Symbols" w:hAnsi="Noto Sans Symbols" w:eastAsia="Noto Sans Symbols" w:cs="Noto Sans Symbols"/>
        <w:sz w:val="20"/>
        <w:szCs w:val="20"/>
        <w:vertAlign w:val="baseline"/>
      </w:rPr>
    </w:lvl>
    <w:lvl w:ilvl="7" w:tentative="0">
      <w:start w:val="1"/>
      <w:numFmt w:val="bullet"/>
      <w:lvlText w:val="▪"/>
      <w:lvlJc w:val="left"/>
      <w:pPr>
        <w:ind w:left="5760" w:hanging="360"/>
      </w:pPr>
      <w:rPr>
        <w:rFonts w:ascii="Noto Sans Symbols" w:hAnsi="Noto Sans Symbols" w:eastAsia="Noto Sans Symbols" w:cs="Noto Sans Symbols"/>
        <w:sz w:val="20"/>
        <w:szCs w:val="20"/>
        <w:vertAlign w:val="baseline"/>
      </w:rPr>
    </w:lvl>
    <w:lvl w:ilvl="8" w:tentative="0">
      <w:start w:val="1"/>
      <w:numFmt w:val="bullet"/>
      <w:lvlText w:val="▪"/>
      <w:lvlJc w:val="left"/>
      <w:pPr>
        <w:ind w:left="6480" w:hanging="360"/>
      </w:pPr>
      <w:rPr>
        <w:rFonts w:ascii="Noto Sans Symbols" w:hAnsi="Noto Sans Symbols" w:eastAsia="Noto Sans Symbols" w:cs="Noto Sans Symbols"/>
        <w:sz w:val="20"/>
        <w:szCs w:val="20"/>
        <w:vertAlign w:val="baseline"/>
      </w:rPr>
    </w:lvl>
  </w:abstractNum>
  <w:abstractNum w:abstractNumId="2">
    <w:nsid w:val="BF205925"/>
    <w:multiLevelType w:val="multilevel"/>
    <w:tmpl w:val="BF205925"/>
    <w:lvl w:ilvl="0" w:tentative="0">
      <w:start w:val="1"/>
      <w:numFmt w:val="bullet"/>
      <w:lvlText w:val="●"/>
      <w:lvlJc w:val="left"/>
      <w:pPr>
        <w:ind w:left="360" w:hanging="360"/>
      </w:pPr>
      <w:rPr>
        <w:rFonts w:ascii="Noto Sans Symbols" w:hAnsi="Noto Sans Symbols" w:eastAsia="Noto Sans Symbols" w:cs="Noto Sans Symbols"/>
        <w:vertAlign w:val="baseline"/>
      </w:rPr>
    </w:lvl>
    <w:lvl w:ilvl="1" w:tentative="0">
      <w:start w:val="1"/>
      <w:numFmt w:val="bullet"/>
      <w:lvlText w:val="o"/>
      <w:lvlJc w:val="left"/>
      <w:pPr>
        <w:ind w:left="1080" w:hanging="360"/>
      </w:pPr>
      <w:rPr>
        <w:rFonts w:ascii="Courier New" w:hAnsi="Courier New" w:eastAsia="Courier New" w:cs="Courier New"/>
        <w:vertAlign w:val="baseline"/>
      </w:rPr>
    </w:lvl>
    <w:lvl w:ilvl="2" w:tentative="0">
      <w:start w:val="1"/>
      <w:numFmt w:val="bullet"/>
      <w:lvlText w:val="▪"/>
      <w:lvlJc w:val="left"/>
      <w:pPr>
        <w:ind w:left="1800" w:hanging="360"/>
      </w:pPr>
      <w:rPr>
        <w:rFonts w:ascii="Noto Sans Symbols" w:hAnsi="Noto Sans Symbols" w:eastAsia="Noto Sans Symbols" w:cs="Noto Sans Symbols"/>
        <w:vertAlign w:val="baseline"/>
      </w:rPr>
    </w:lvl>
    <w:lvl w:ilvl="3" w:tentative="0">
      <w:start w:val="1"/>
      <w:numFmt w:val="bullet"/>
      <w:lvlText w:val="●"/>
      <w:lvlJc w:val="left"/>
      <w:pPr>
        <w:ind w:left="2520" w:hanging="360"/>
      </w:pPr>
      <w:rPr>
        <w:rFonts w:ascii="Noto Sans Symbols" w:hAnsi="Noto Sans Symbols" w:eastAsia="Noto Sans Symbols" w:cs="Noto Sans Symbols"/>
        <w:vertAlign w:val="baseline"/>
      </w:rPr>
    </w:lvl>
    <w:lvl w:ilvl="4" w:tentative="0">
      <w:start w:val="1"/>
      <w:numFmt w:val="bullet"/>
      <w:lvlText w:val="o"/>
      <w:lvlJc w:val="left"/>
      <w:pPr>
        <w:ind w:left="3240" w:hanging="360"/>
      </w:pPr>
      <w:rPr>
        <w:rFonts w:ascii="Courier New" w:hAnsi="Courier New" w:eastAsia="Courier New" w:cs="Courier New"/>
        <w:vertAlign w:val="baseline"/>
      </w:rPr>
    </w:lvl>
    <w:lvl w:ilvl="5" w:tentative="0">
      <w:start w:val="1"/>
      <w:numFmt w:val="bullet"/>
      <w:lvlText w:val="▪"/>
      <w:lvlJc w:val="left"/>
      <w:pPr>
        <w:ind w:left="3960" w:hanging="360"/>
      </w:pPr>
      <w:rPr>
        <w:rFonts w:ascii="Noto Sans Symbols" w:hAnsi="Noto Sans Symbols" w:eastAsia="Noto Sans Symbols" w:cs="Noto Sans Symbols"/>
        <w:vertAlign w:val="baseline"/>
      </w:rPr>
    </w:lvl>
    <w:lvl w:ilvl="6" w:tentative="0">
      <w:start w:val="1"/>
      <w:numFmt w:val="bullet"/>
      <w:lvlText w:val="●"/>
      <w:lvlJc w:val="left"/>
      <w:pPr>
        <w:ind w:left="4680" w:hanging="360"/>
      </w:pPr>
      <w:rPr>
        <w:rFonts w:ascii="Noto Sans Symbols" w:hAnsi="Noto Sans Symbols" w:eastAsia="Noto Sans Symbols" w:cs="Noto Sans Symbols"/>
        <w:vertAlign w:val="baseline"/>
      </w:rPr>
    </w:lvl>
    <w:lvl w:ilvl="7" w:tentative="0">
      <w:start w:val="1"/>
      <w:numFmt w:val="bullet"/>
      <w:lvlText w:val="o"/>
      <w:lvlJc w:val="left"/>
      <w:pPr>
        <w:ind w:left="5400" w:hanging="360"/>
      </w:pPr>
      <w:rPr>
        <w:rFonts w:ascii="Courier New" w:hAnsi="Courier New" w:eastAsia="Courier New" w:cs="Courier New"/>
        <w:vertAlign w:val="baseline"/>
      </w:rPr>
    </w:lvl>
    <w:lvl w:ilvl="8" w:tentative="0">
      <w:start w:val="1"/>
      <w:numFmt w:val="bullet"/>
      <w:lvlText w:val="▪"/>
      <w:lvlJc w:val="left"/>
      <w:pPr>
        <w:ind w:left="6120" w:hanging="360"/>
      </w:pPr>
      <w:rPr>
        <w:rFonts w:ascii="Noto Sans Symbols" w:hAnsi="Noto Sans Symbols" w:eastAsia="Noto Sans Symbols" w:cs="Noto Sans Symbols"/>
        <w:vertAlign w:val="baseline"/>
      </w:rPr>
    </w:lvl>
  </w:abstractNum>
  <w:abstractNum w:abstractNumId="3">
    <w:nsid w:val="C8879AEF"/>
    <w:multiLevelType w:val="multilevel"/>
    <w:tmpl w:val="C8879AEF"/>
    <w:lvl w:ilvl="0" w:tentative="0">
      <w:start w:val="1"/>
      <w:numFmt w:val="bullet"/>
      <w:lvlText w:val="●"/>
      <w:lvlJc w:val="left"/>
      <w:pPr>
        <w:ind w:left="360" w:hanging="360"/>
      </w:pPr>
      <w:rPr>
        <w:rFonts w:ascii="Noto Sans Symbols" w:hAnsi="Noto Sans Symbols" w:eastAsia="Noto Sans Symbols" w:cs="Noto Sans Symbols"/>
        <w:vertAlign w:val="baseline"/>
      </w:rPr>
    </w:lvl>
    <w:lvl w:ilvl="1" w:tentative="0">
      <w:start w:val="1"/>
      <w:numFmt w:val="bullet"/>
      <w:lvlText w:val="o"/>
      <w:lvlJc w:val="left"/>
      <w:pPr>
        <w:ind w:left="1080" w:hanging="360"/>
      </w:pPr>
      <w:rPr>
        <w:rFonts w:ascii="Courier New" w:hAnsi="Courier New" w:eastAsia="Courier New" w:cs="Courier New"/>
        <w:vertAlign w:val="baseline"/>
      </w:rPr>
    </w:lvl>
    <w:lvl w:ilvl="2" w:tentative="0">
      <w:start w:val="1"/>
      <w:numFmt w:val="bullet"/>
      <w:lvlText w:val="▪"/>
      <w:lvlJc w:val="left"/>
      <w:pPr>
        <w:ind w:left="1800" w:hanging="360"/>
      </w:pPr>
      <w:rPr>
        <w:rFonts w:ascii="Noto Sans Symbols" w:hAnsi="Noto Sans Symbols" w:eastAsia="Noto Sans Symbols" w:cs="Noto Sans Symbols"/>
        <w:vertAlign w:val="baseline"/>
      </w:rPr>
    </w:lvl>
    <w:lvl w:ilvl="3" w:tentative="0">
      <w:start w:val="1"/>
      <w:numFmt w:val="bullet"/>
      <w:lvlText w:val="●"/>
      <w:lvlJc w:val="left"/>
      <w:pPr>
        <w:ind w:left="2520" w:hanging="360"/>
      </w:pPr>
      <w:rPr>
        <w:rFonts w:ascii="Noto Sans Symbols" w:hAnsi="Noto Sans Symbols" w:eastAsia="Noto Sans Symbols" w:cs="Noto Sans Symbols"/>
        <w:vertAlign w:val="baseline"/>
      </w:rPr>
    </w:lvl>
    <w:lvl w:ilvl="4" w:tentative="0">
      <w:start w:val="1"/>
      <w:numFmt w:val="bullet"/>
      <w:lvlText w:val="o"/>
      <w:lvlJc w:val="left"/>
      <w:pPr>
        <w:ind w:left="3240" w:hanging="360"/>
      </w:pPr>
      <w:rPr>
        <w:rFonts w:ascii="Courier New" w:hAnsi="Courier New" w:eastAsia="Courier New" w:cs="Courier New"/>
        <w:vertAlign w:val="baseline"/>
      </w:rPr>
    </w:lvl>
    <w:lvl w:ilvl="5" w:tentative="0">
      <w:start w:val="1"/>
      <w:numFmt w:val="bullet"/>
      <w:lvlText w:val="▪"/>
      <w:lvlJc w:val="left"/>
      <w:pPr>
        <w:ind w:left="3960" w:hanging="360"/>
      </w:pPr>
      <w:rPr>
        <w:rFonts w:ascii="Noto Sans Symbols" w:hAnsi="Noto Sans Symbols" w:eastAsia="Noto Sans Symbols" w:cs="Noto Sans Symbols"/>
        <w:vertAlign w:val="baseline"/>
      </w:rPr>
    </w:lvl>
    <w:lvl w:ilvl="6" w:tentative="0">
      <w:start w:val="1"/>
      <w:numFmt w:val="bullet"/>
      <w:lvlText w:val="●"/>
      <w:lvlJc w:val="left"/>
      <w:pPr>
        <w:ind w:left="4680" w:hanging="360"/>
      </w:pPr>
      <w:rPr>
        <w:rFonts w:ascii="Noto Sans Symbols" w:hAnsi="Noto Sans Symbols" w:eastAsia="Noto Sans Symbols" w:cs="Noto Sans Symbols"/>
        <w:vertAlign w:val="baseline"/>
      </w:rPr>
    </w:lvl>
    <w:lvl w:ilvl="7" w:tentative="0">
      <w:start w:val="1"/>
      <w:numFmt w:val="bullet"/>
      <w:lvlText w:val="o"/>
      <w:lvlJc w:val="left"/>
      <w:pPr>
        <w:ind w:left="5400" w:hanging="360"/>
      </w:pPr>
      <w:rPr>
        <w:rFonts w:ascii="Courier New" w:hAnsi="Courier New" w:eastAsia="Courier New" w:cs="Courier New"/>
        <w:vertAlign w:val="baseline"/>
      </w:rPr>
    </w:lvl>
    <w:lvl w:ilvl="8" w:tentative="0">
      <w:start w:val="1"/>
      <w:numFmt w:val="bullet"/>
      <w:lvlText w:val="▪"/>
      <w:lvlJc w:val="left"/>
      <w:pPr>
        <w:ind w:left="6120" w:hanging="360"/>
      </w:pPr>
      <w:rPr>
        <w:rFonts w:ascii="Noto Sans Symbols" w:hAnsi="Noto Sans Symbols" w:eastAsia="Noto Sans Symbols" w:cs="Noto Sans Symbols"/>
        <w:vertAlign w:val="baseline"/>
      </w:rPr>
    </w:lvl>
  </w:abstractNum>
  <w:abstractNum w:abstractNumId="4">
    <w:nsid w:val="CF092B84"/>
    <w:multiLevelType w:val="multilevel"/>
    <w:tmpl w:val="CF092B84"/>
    <w:lvl w:ilvl="0" w:tentative="0">
      <w:start w:val="1"/>
      <w:numFmt w:val="bullet"/>
      <w:lvlText w:val="●"/>
      <w:lvlJc w:val="left"/>
      <w:pPr>
        <w:ind w:left="720" w:hanging="360"/>
      </w:pPr>
      <w:rPr>
        <w:rFonts w:ascii="Noto Sans Symbols" w:hAnsi="Noto Sans Symbols" w:eastAsia="Noto Sans Symbols" w:cs="Noto Sans Symbols"/>
        <w:vertAlign w:val="baseline"/>
      </w:rPr>
    </w:lvl>
    <w:lvl w:ilvl="1" w:tentative="0">
      <w:start w:val="1"/>
      <w:numFmt w:val="bullet"/>
      <w:lvlText w:val="o"/>
      <w:lvlJc w:val="left"/>
      <w:pPr>
        <w:ind w:left="1440" w:hanging="360"/>
      </w:pPr>
      <w:rPr>
        <w:rFonts w:ascii="Courier New" w:hAnsi="Courier New" w:eastAsia="Courier New" w:cs="Courier New"/>
        <w:vertAlign w:val="baseline"/>
      </w:rPr>
    </w:lvl>
    <w:lvl w:ilvl="2" w:tentative="0">
      <w:start w:val="1"/>
      <w:numFmt w:val="bullet"/>
      <w:lvlText w:val="▪"/>
      <w:lvlJc w:val="left"/>
      <w:pPr>
        <w:ind w:left="2160" w:hanging="360"/>
      </w:pPr>
      <w:rPr>
        <w:rFonts w:ascii="Noto Sans Symbols" w:hAnsi="Noto Sans Symbols" w:eastAsia="Noto Sans Symbols" w:cs="Noto Sans Symbols"/>
        <w:vertAlign w:val="baseline"/>
      </w:rPr>
    </w:lvl>
    <w:lvl w:ilvl="3" w:tentative="0">
      <w:start w:val="1"/>
      <w:numFmt w:val="bullet"/>
      <w:lvlText w:val="●"/>
      <w:lvlJc w:val="left"/>
      <w:pPr>
        <w:ind w:left="2880" w:hanging="360"/>
      </w:pPr>
      <w:rPr>
        <w:rFonts w:ascii="Noto Sans Symbols" w:hAnsi="Noto Sans Symbols" w:eastAsia="Noto Sans Symbols" w:cs="Noto Sans Symbols"/>
        <w:vertAlign w:val="baseline"/>
      </w:rPr>
    </w:lvl>
    <w:lvl w:ilvl="4" w:tentative="0">
      <w:start w:val="1"/>
      <w:numFmt w:val="bullet"/>
      <w:lvlText w:val="o"/>
      <w:lvlJc w:val="left"/>
      <w:pPr>
        <w:ind w:left="3600" w:hanging="360"/>
      </w:pPr>
      <w:rPr>
        <w:rFonts w:ascii="Courier New" w:hAnsi="Courier New" w:eastAsia="Courier New" w:cs="Courier New"/>
        <w:vertAlign w:val="baseline"/>
      </w:rPr>
    </w:lvl>
    <w:lvl w:ilvl="5" w:tentative="0">
      <w:start w:val="1"/>
      <w:numFmt w:val="bullet"/>
      <w:lvlText w:val="▪"/>
      <w:lvlJc w:val="left"/>
      <w:pPr>
        <w:ind w:left="4320" w:hanging="360"/>
      </w:pPr>
      <w:rPr>
        <w:rFonts w:ascii="Noto Sans Symbols" w:hAnsi="Noto Sans Symbols" w:eastAsia="Noto Sans Symbols" w:cs="Noto Sans Symbols"/>
        <w:vertAlign w:val="baseline"/>
      </w:rPr>
    </w:lvl>
    <w:lvl w:ilvl="6" w:tentative="0">
      <w:start w:val="1"/>
      <w:numFmt w:val="bullet"/>
      <w:lvlText w:val="●"/>
      <w:lvlJc w:val="left"/>
      <w:pPr>
        <w:ind w:left="5040" w:hanging="360"/>
      </w:pPr>
      <w:rPr>
        <w:rFonts w:ascii="Noto Sans Symbols" w:hAnsi="Noto Sans Symbols" w:eastAsia="Noto Sans Symbols" w:cs="Noto Sans Symbols"/>
        <w:vertAlign w:val="baseline"/>
      </w:rPr>
    </w:lvl>
    <w:lvl w:ilvl="7" w:tentative="0">
      <w:start w:val="1"/>
      <w:numFmt w:val="bullet"/>
      <w:lvlText w:val="o"/>
      <w:lvlJc w:val="left"/>
      <w:pPr>
        <w:ind w:left="5760" w:hanging="360"/>
      </w:pPr>
      <w:rPr>
        <w:rFonts w:ascii="Courier New" w:hAnsi="Courier New" w:eastAsia="Courier New" w:cs="Courier New"/>
        <w:vertAlign w:val="baseline"/>
      </w:rPr>
    </w:lvl>
    <w:lvl w:ilvl="8" w:tentative="0">
      <w:start w:val="1"/>
      <w:numFmt w:val="bullet"/>
      <w:lvlText w:val="▪"/>
      <w:lvlJc w:val="left"/>
      <w:pPr>
        <w:ind w:left="6480" w:hanging="360"/>
      </w:pPr>
      <w:rPr>
        <w:rFonts w:ascii="Noto Sans Symbols" w:hAnsi="Noto Sans Symbols" w:eastAsia="Noto Sans Symbols" w:cs="Noto Sans Symbols"/>
        <w:vertAlign w:val="baseline"/>
      </w:rPr>
    </w:lvl>
  </w:abstractNum>
  <w:abstractNum w:abstractNumId="5">
    <w:nsid w:val="0053208E"/>
    <w:multiLevelType w:val="multilevel"/>
    <w:tmpl w:val="0053208E"/>
    <w:lvl w:ilvl="0" w:tentative="0">
      <w:start w:val="1"/>
      <w:numFmt w:val="bullet"/>
      <w:lvlText w:val="●"/>
      <w:lvlJc w:val="left"/>
      <w:pPr>
        <w:ind w:left="360" w:hanging="360"/>
      </w:pPr>
      <w:rPr>
        <w:rFonts w:ascii="Noto Sans Symbols" w:hAnsi="Noto Sans Symbols" w:eastAsia="Noto Sans Symbols" w:cs="Noto Sans Symbols"/>
        <w:vertAlign w:val="baseline"/>
      </w:rPr>
    </w:lvl>
    <w:lvl w:ilvl="1" w:tentative="0">
      <w:start w:val="1"/>
      <w:numFmt w:val="bullet"/>
      <w:lvlText w:val="o"/>
      <w:lvlJc w:val="left"/>
      <w:pPr>
        <w:ind w:left="1080" w:hanging="360"/>
      </w:pPr>
      <w:rPr>
        <w:rFonts w:ascii="Courier New" w:hAnsi="Courier New" w:eastAsia="Courier New" w:cs="Courier New"/>
        <w:vertAlign w:val="baseline"/>
      </w:rPr>
    </w:lvl>
    <w:lvl w:ilvl="2" w:tentative="0">
      <w:start w:val="1"/>
      <w:numFmt w:val="bullet"/>
      <w:lvlText w:val="▪"/>
      <w:lvlJc w:val="left"/>
      <w:pPr>
        <w:ind w:left="1800" w:hanging="360"/>
      </w:pPr>
      <w:rPr>
        <w:rFonts w:ascii="Noto Sans Symbols" w:hAnsi="Noto Sans Symbols" w:eastAsia="Noto Sans Symbols" w:cs="Noto Sans Symbols"/>
        <w:vertAlign w:val="baseline"/>
      </w:rPr>
    </w:lvl>
    <w:lvl w:ilvl="3" w:tentative="0">
      <w:start w:val="1"/>
      <w:numFmt w:val="bullet"/>
      <w:lvlText w:val="●"/>
      <w:lvlJc w:val="left"/>
      <w:pPr>
        <w:ind w:left="2520" w:hanging="360"/>
      </w:pPr>
      <w:rPr>
        <w:rFonts w:ascii="Noto Sans Symbols" w:hAnsi="Noto Sans Symbols" w:eastAsia="Noto Sans Symbols" w:cs="Noto Sans Symbols"/>
        <w:vertAlign w:val="baseline"/>
      </w:rPr>
    </w:lvl>
    <w:lvl w:ilvl="4" w:tentative="0">
      <w:start w:val="1"/>
      <w:numFmt w:val="bullet"/>
      <w:lvlText w:val="o"/>
      <w:lvlJc w:val="left"/>
      <w:pPr>
        <w:ind w:left="3240" w:hanging="360"/>
      </w:pPr>
      <w:rPr>
        <w:rFonts w:ascii="Courier New" w:hAnsi="Courier New" w:eastAsia="Courier New" w:cs="Courier New"/>
        <w:vertAlign w:val="baseline"/>
      </w:rPr>
    </w:lvl>
    <w:lvl w:ilvl="5" w:tentative="0">
      <w:start w:val="1"/>
      <w:numFmt w:val="bullet"/>
      <w:lvlText w:val="▪"/>
      <w:lvlJc w:val="left"/>
      <w:pPr>
        <w:ind w:left="3960" w:hanging="360"/>
      </w:pPr>
      <w:rPr>
        <w:rFonts w:ascii="Noto Sans Symbols" w:hAnsi="Noto Sans Symbols" w:eastAsia="Noto Sans Symbols" w:cs="Noto Sans Symbols"/>
        <w:vertAlign w:val="baseline"/>
      </w:rPr>
    </w:lvl>
    <w:lvl w:ilvl="6" w:tentative="0">
      <w:start w:val="1"/>
      <w:numFmt w:val="bullet"/>
      <w:lvlText w:val="●"/>
      <w:lvlJc w:val="left"/>
      <w:pPr>
        <w:ind w:left="4680" w:hanging="360"/>
      </w:pPr>
      <w:rPr>
        <w:rFonts w:ascii="Noto Sans Symbols" w:hAnsi="Noto Sans Symbols" w:eastAsia="Noto Sans Symbols" w:cs="Noto Sans Symbols"/>
        <w:vertAlign w:val="baseline"/>
      </w:rPr>
    </w:lvl>
    <w:lvl w:ilvl="7" w:tentative="0">
      <w:start w:val="1"/>
      <w:numFmt w:val="bullet"/>
      <w:lvlText w:val="o"/>
      <w:lvlJc w:val="left"/>
      <w:pPr>
        <w:ind w:left="5400" w:hanging="360"/>
      </w:pPr>
      <w:rPr>
        <w:rFonts w:ascii="Courier New" w:hAnsi="Courier New" w:eastAsia="Courier New" w:cs="Courier New"/>
        <w:vertAlign w:val="baseline"/>
      </w:rPr>
    </w:lvl>
    <w:lvl w:ilvl="8" w:tentative="0">
      <w:start w:val="1"/>
      <w:numFmt w:val="bullet"/>
      <w:lvlText w:val="▪"/>
      <w:lvlJc w:val="left"/>
      <w:pPr>
        <w:ind w:left="6120" w:hanging="360"/>
      </w:pPr>
      <w:rPr>
        <w:rFonts w:ascii="Noto Sans Symbols" w:hAnsi="Noto Sans Symbols" w:eastAsia="Noto Sans Symbols" w:cs="Noto Sans Symbols"/>
        <w:vertAlign w:val="baseline"/>
      </w:rPr>
    </w:lvl>
  </w:abstractNum>
  <w:abstractNum w:abstractNumId="6">
    <w:nsid w:val="0248C179"/>
    <w:multiLevelType w:val="multilevel"/>
    <w:tmpl w:val="0248C179"/>
    <w:lvl w:ilvl="0" w:tentative="0">
      <w:start w:val="1"/>
      <w:numFmt w:val="bullet"/>
      <w:lvlText w:val="●"/>
      <w:lvlJc w:val="left"/>
      <w:pPr>
        <w:ind w:left="360" w:hanging="360"/>
      </w:pPr>
      <w:rPr>
        <w:rFonts w:ascii="Noto Sans Symbols" w:hAnsi="Noto Sans Symbols" w:eastAsia="Noto Sans Symbols" w:cs="Noto Sans Symbols"/>
        <w:vertAlign w:val="baseline"/>
      </w:rPr>
    </w:lvl>
    <w:lvl w:ilvl="1" w:tentative="0">
      <w:start w:val="1"/>
      <w:numFmt w:val="bullet"/>
      <w:lvlText w:val="o"/>
      <w:lvlJc w:val="left"/>
      <w:pPr>
        <w:ind w:left="1080" w:hanging="360"/>
      </w:pPr>
      <w:rPr>
        <w:rFonts w:ascii="Courier New" w:hAnsi="Courier New" w:eastAsia="Courier New" w:cs="Courier New"/>
        <w:vertAlign w:val="baseline"/>
      </w:rPr>
    </w:lvl>
    <w:lvl w:ilvl="2" w:tentative="0">
      <w:start w:val="1"/>
      <w:numFmt w:val="bullet"/>
      <w:lvlText w:val="▪"/>
      <w:lvlJc w:val="left"/>
      <w:pPr>
        <w:ind w:left="1800" w:hanging="360"/>
      </w:pPr>
      <w:rPr>
        <w:rFonts w:ascii="Noto Sans Symbols" w:hAnsi="Noto Sans Symbols" w:eastAsia="Noto Sans Symbols" w:cs="Noto Sans Symbols"/>
        <w:vertAlign w:val="baseline"/>
      </w:rPr>
    </w:lvl>
    <w:lvl w:ilvl="3" w:tentative="0">
      <w:start w:val="1"/>
      <w:numFmt w:val="bullet"/>
      <w:lvlText w:val="●"/>
      <w:lvlJc w:val="left"/>
      <w:pPr>
        <w:ind w:left="2520" w:hanging="360"/>
      </w:pPr>
      <w:rPr>
        <w:rFonts w:ascii="Noto Sans Symbols" w:hAnsi="Noto Sans Symbols" w:eastAsia="Noto Sans Symbols" w:cs="Noto Sans Symbols"/>
        <w:vertAlign w:val="baseline"/>
      </w:rPr>
    </w:lvl>
    <w:lvl w:ilvl="4" w:tentative="0">
      <w:start w:val="1"/>
      <w:numFmt w:val="bullet"/>
      <w:lvlText w:val="o"/>
      <w:lvlJc w:val="left"/>
      <w:pPr>
        <w:ind w:left="3240" w:hanging="360"/>
      </w:pPr>
      <w:rPr>
        <w:rFonts w:ascii="Courier New" w:hAnsi="Courier New" w:eastAsia="Courier New" w:cs="Courier New"/>
        <w:vertAlign w:val="baseline"/>
      </w:rPr>
    </w:lvl>
    <w:lvl w:ilvl="5" w:tentative="0">
      <w:start w:val="1"/>
      <w:numFmt w:val="bullet"/>
      <w:lvlText w:val="▪"/>
      <w:lvlJc w:val="left"/>
      <w:pPr>
        <w:ind w:left="3960" w:hanging="360"/>
      </w:pPr>
      <w:rPr>
        <w:rFonts w:ascii="Noto Sans Symbols" w:hAnsi="Noto Sans Symbols" w:eastAsia="Noto Sans Symbols" w:cs="Noto Sans Symbols"/>
        <w:vertAlign w:val="baseline"/>
      </w:rPr>
    </w:lvl>
    <w:lvl w:ilvl="6" w:tentative="0">
      <w:start w:val="1"/>
      <w:numFmt w:val="bullet"/>
      <w:lvlText w:val="●"/>
      <w:lvlJc w:val="left"/>
      <w:pPr>
        <w:ind w:left="4680" w:hanging="360"/>
      </w:pPr>
      <w:rPr>
        <w:rFonts w:ascii="Noto Sans Symbols" w:hAnsi="Noto Sans Symbols" w:eastAsia="Noto Sans Symbols" w:cs="Noto Sans Symbols"/>
        <w:vertAlign w:val="baseline"/>
      </w:rPr>
    </w:lvl>
    <w:lvl w:ilvl="7" w:tentative="0">
      <w:start w:val="1"/>
      <w:numFmt w:val="bullet"/>
      <w:lvlText w:val="o"/>
      <w:lvlJc w:val="left"/>
      <w:pPr>
        <w:ind w:left="5400" w:hanging="360"/>
      </w:pPr>
      <w:rPr>
        <w:rFonts w:ascii="Courier New" w:hAnsi="Courier New" w:eastAsia="Courier New" w:cs="Courier New"/>
        <w:vertAlign w:val="baseline"/>
      </w:rPr>
    </w:lvl>
    <w:lvl w:ilvl="8" w:tentative="0">
      <w:start w:val="1"/>
      <w:numFmt w:val="bullet"/>
      <w:lvlText w:val="▪"/>
      <w:lvlJc w:val="left"/>
      <w:pPr>
        <w:ind w:left="6120" w:hanging="360"/>
      </w:pPr>
      <w:rPr>
        <w:rFonts w:ascii="Noto Sans Symbols" w:hAnsi="Noto Sans Symbols" w:eastAsia="Noto Sans Symbols" w:cs="Noto Sans Symbols"/>
        <w:vertAlign w:val="baseline"/>
      </w:rPr>
    </w:lvl>
  </w:abstractNum>
  <w:abstractNum w:abstractNumId="7">
    <w:nsid w:val="03D62ECE"/>
    <w:multiLevelType w:val="multilevel"/>
    <w:tmpl w:val="03D62ECE"/>
    <w:lvl w:ilvl="0" w:tentative="0">
      <w:start w:val="1"/>
      <w:numFmt w:val="bullet"/>
      <w:lvlText w:val="●"/>
      <w:lvlJc w:val="left"/>
      <w:pPr>
        <w:ind w:left="360" w:hanging="360"/>
      </w:pPr>
      <w:rPr>
        <w:rFonts w:ascii="Noto Sans Symbols" w:hAnsi="Noto Sans Symbols" w:eastAsia="Noto Sans Symbols" w:cs="Noto Sans Symbols"/>
        <w:vertAlign w:val="baseline"/>
      </w:rPr>
    </w:lvl>
    <w:lvl w:ilvl="1" w:tentative="0">
      <w:start w:val="1"/>
      <w:numFmt w:val="bullet"/>
      <w:lvlText w:val="o"/>
      <w:lvlJc w:val="left"/>
      <w:pPr>
        <w:ind w:left="1080" w:hanging="360"/>
      </w:pPr>
      <w:rPr>
        <w:rFonts w:ascii="Courier New" w:hAnsi="Courier New" w:eastAsia="Courier New" w:cs="Courier New"/>
        <w:vertAlign w:val="baseline"/>
      </w:rPr>
    </w:lvl>
    <w:lvl w:ilvl="2" w:tentative="0">
      <w:start w:val="1"/>
      <w:numFmt w:val="bullet"/>
      <w:lvlText w:val="▪"/>
      <w:lvlJc w:val="left"/>
      <w:pPr>
        <w:ind w:left="1800" w:hanging="360"/>
      </w:pPr>
      <w:rPr>
        <w:rFonts w:ascii="Noto Sans Symbols" w:hAnsi="Noto Sans Symbols" w:eastAsia="Noto Sans Symbols" w:cs="Noto Sans Symbols"/>
        <w:vertAlign w:val="baseline"/>
      </w:rPr>
    </w:lvl>
    <w:lvl w:ilvl="3" w:tentative="0">
      <w:start w:val="1"/>
      <w:numFmt w:val="bullet"/>
      <w:lvlText w:val="●"/>
      <w:lvlJc w:val="left"/>
      <w:pPr>
        <w:ind w:left="2520" w:hanging="360"/>
      </w:pPr>
      <w:rPr>
        <w:rFonts w:ascii="Noto Sans Symbols" w:hAnsi="Noto Sans Symbols" w:eastAsia="Noto Sans Symbols" w:cs="Noto Sans Symbols"/>
        <w:vertAlign w:val="baseline"/>
      </w:rPr>
    </w:lvl>
    <w:lvl w:ilvl="4" w:tentative="0">
      <w:start w:val="1"/>
      <w:numFmt w:val="bullet"/>
      <w:lvlText w:val="o"/>
      <w:lvlJc w:val="left"/>
      <w:pPr>
        <w:ind w:left="3240" w:hanging="360"/>
      </w:pPr>
      <w:rPr>
        <w:rFonts w:ascii="Courier New" w:hAnsi="Courier New" w:eastAsia="Courier New" w:cs="Courier New"/>
        <w:vertAlign w:val="baseline"/>
      </w:rPr>
    </w:lvl>
    <w:lvl w:ilvl="5" w:tentative="0">
      <w:start w:val="1"/>
      <w:numFmt w:val="bullet"/>
      <w:lvlText w:val="▪"/>
      <w:lvlJc w:val="left"/>
      <w:pPr>
        <w:ind w:left="3960" w:hanging="360"/>
      </w:pPr>
      <w:rPr>
        <w:rFonts w:ascii="Noto Sans Symbols" w:hAnsi="Noto Sans Symbols" w:eastAsia="Noto Sans Symbols" w:cs="Noto Sans Symbols"/>
        <w:vertAlign w:val="baseline"/>
      </w:rPr>
    </w:lvl>
    <w:lvl w:ilvl="6" w:tentative="0">
      <w:start w:val="1"/>
      <w:numFmt w:val="bullet"/>
      <w:lvlText w:val="●"/>
      <w:lvlJc w:val="left"/>
      <w:pPr>
        <w:ind w:left="4680" w:hanging="360"/>
      </w:pPr>
      <w:rPr>
        <w:rFonts w:ascii="Noto Sans Symbols" w:hAnsi="Noto Sans Symbols" w:eastAsia="Noto Sans Symbols" w:cs="Noto Sans Symbols"/>
        <w:vertAlign w:val="baseline"/>
      </w:rPr>
    </w:lvl>
    <w:lvl w:ilvl="7" w:tentative="0">
      <w:start w:val="1"/>
      <w:numFmt w:val="bullet"/>
      <w:lvlText w:val="o"/>
      <w:lvlJc w:val="left"/>
      <w:pPr>
        <w:ind w:left="5400" w:hanging="360"/>
      </w:pPr>
      <w:rPr>
        <w:rFonts w:ascii="Courier New" w:hAnsi="Courier New" w:eastAsia="Courier New" w:cs="Courier New"/>
        <w:vertAlign w:val="baseline"/>
      </w:rPr>
    </w:lvl>
    <w:lvl w:ilvl="8" w:tentative="0">
      <w:start w:val="1"/>
      <w:numFmt w:val="bullet"/>
      <w:lvlText w:val="▪"/>
      <w:lvlJc w:val="left"/>
      <w:pPr>
        <w:ind w:left="6120" w:hanging="360"/>
      </w:pPr>
      <w:rPr>
        <w:rFonts w:ascii="Noto Sans Symbols" w:hAnsi="Noto Sans Symbols" w:eastAsia="Noto Sans Symbols" w:cs="Noto Sans Symbols"/>
        <w:vertAlign w:val="baseline"/>
      </w:rPr>
    </w:lvl>
  </w:abstractNum>
  <w:abstractNum w:abstractNumId="8">
    <w:nsid w:val="25B654F3"/>
    <w:multiLevelType w:val="multilevel"/>
    <w:tmpl w:val="25B654F3"/>
    <w:lvl w:ilvl="0" w:tentative="0">
      <w:start w:val="1"/>
      <w:numFmt w:val="bullet"/>
      <w:lvlText w:val="●"/>
      <w:lvlJc w:val="left"/>
      <w:pPr>
        <w:ind w:left="360" w:hanging="360"/>
      </w:pPr>
      <w:rPr>
        <w:rFonts w:ascii="Noto Sans Symbols" w:hAnsi="Noto Sans Symbols" w:eastAsia="Noto Sans Symbols" w:cs="Noto Sans Symbols"/>
        <w:vertAlign w:val="baseline"/>
      </w:rPr>
    </w:lvl>
    <w:lvl w:ilvl="1" w:tentative="0">
      <w:start w:val="1"/>
      <w:numFmt w:val="bullet"/>
      <w:lvlText w:val="o"/>
      <w:lvlJc w:val="left"/>
      <w:pPr>
        <w:ind w:left="1080" w:hanging="360"/>
      </w:pPr>
      <w:rPr>
        <w:rFonts w:ascii="Courier New" w:hAnsi="Courier New" w:eastAsia="Courier New" w:cs="Courier New"/>
        <w:vertAlign w:val="baseline"/>
      </w:rPr>
    </w:lvl>
    <w:lvl w:ilvl="2" w:tentative="0">
      <w:start w:val="1"/>
      <w:numFmt w:val="bullet"/>
      <w:lvlText w:val="▪"/>
      <w:lvlJc w:val="left"/>
      <w:pPr>
        <w:ind w:left="1800" w:hanging="360"/>
      </w:pPr>
      <w:rPr>
        <w:rFonts w:ascii="Noto Sans Symbols" w:hAnsi="Noto Sans Symbols" w:eastAsia="Noto Sans Symbols" w:cs="Noto Sans Symbols"/>
        <w:vertAlign w:val="baseline"/>
      </w:rPr>
    </w:lvl>
    <w:lvl w:ilvl="3" w:tentative="0">
      <w:start w:val="1"/>
      <w:numFmt w:val="bullet"/>
      <w:lvlText w:val="●"/>
      <w:lvlJc w:val="left"/>
      <w:pPr>
        <w:ind w:left="2520" w:hanging="360"/>
      </w:pPr>
      <w:rPr>
        <w:rFonts w:ascii="Noto Sans Symbols" w:hAnsi="Noto Sans Symbols" w:eastAsia="Noto Sans Symbols" w:cs="Noto Sans Symbols"/>
        <w:vertAlign w:val="baseline"/>
      </w:rPr>
    </w:lvl>
    <w:lvl w:ilvl="4" w:tentative="0">
      <w:start w:val="1"/>
      <w:numFmt w:val="bullet"/>
      <w:lvlText w:val="o"/>
      <w:lvlJc w:val="left"/>
      <w:pPr>
        <w:ind w:left="3240" w:hanging="360"/>
      </w:pPr>
      <w:rPr>
        <w:rFonts w:ascii="Courier New" w:hAnsi="Courier New" w:eastAsia="Courier New" w:cs="Courier New"/>
        <w:vertAlign w:val="baseline"/>
      </w:rPr>
    </w:lvl>
    <w:lvl w:ilvl="5" w:tentative="0">
      <w:start w:val="1"/>
      <w:numFmt w:val="bullet"/>
      <w:lvlText w:val="▪"/>
      <w:lvlJc w:val="left"/>
      <w:pPr>
        <w:ind w:left="3960" w:hanging="360"/>
      </w:pPr>
      <w:rPr>
        <w:rFonts w:ascii="Noto Sans Symbols" w:hAnsi="Noto Sans Symbols" w:eastAsia="Noto Sans Symbols" w:cs="Noto Sans Symbols"/>
        <w:vertAlign w:val="baseline"/>
      </w:rPr>
    </w:lvl>
    <w:lvl w:ilvl="6" w:tentative="0">
      <w:start w:val="1"/>
      <w:numFmt w:val="bullet"/>
      <w:lvlText w:val="●"/>
      <w:lvlJc w:val="left"/>
      <w:pPr>
        <w:ind w:left="4680" w:hanging="360"/>
      </w:pPr>
      <w:rPr>
        <w:rFonts w:ascii="Noto Sans Symbols" w:hAnsi="Noto Sans Symbols" w:eastAsia="Noto Sans Symbols" w:cs="Noto Sans Symbols"/>
        <w:vertAlign w:val="baseline"/>
      </w:rPr>
    </w:lvl>
    <w:lvl w:ilvl="7" w:tentative="0">
      <w:start w:val="1"/>
      <w:numFmt w:val="bullet"/>
      <w:lvlText w:val="o"/>
      <w:lvlJc w:val="left"/>
      <w:pPr>
        <w:ind w:left="5400" w:hanging="360"/>
      </w:pPr>
      <w:rPr>
        <w:rFonts w:ascii="Courier New" w:hAnsi="Courier New" w:eastAsia="Courier New" w:cs="Courier New"/>
        <w:vertAlign w:val="baseline"/>
      </w:rPr>
    </w:lvl>
    <w:lvl w:ilvl="8" w:tentative="0">
      <w:start w:val="1"/>
      <w:numFmt w:val="bullet"/>
      <w:lvlText w:val="▪"/>
      <w:lvlJc w:val="left"/>
      <w:pPr>
        <w:ind w:left="6120" w:hanging="360"/>
      </w:pPr>
      <w:rPr>
        <w:rFonts w:ascii="Noto Sans Symbols" w:hAnsi="Noto Sans Symbols" w:eastAsia="Noto Sans Symbols" w:cs="Noto Sans Symbols"/>
        <w:vertAlign w:val="baseline"/>
      </w:rPr>
    </w:lvl>
  </w:abstractNum>
  <w:abstractNum w:abstractNumId="9">
    <w:nsid w:val="2A8F537B"/>
    <w:multiLevelType w:val="multilevel"/>
    <w:tmpl w:val="2A8F537B"/>
    <w:lvl w:ilvl="0" w:tentative="0">
      <w:start w:val="1"/>
      <w:numFmt w:val="bullet"/>
      <w:lvlText w:val="●"/>
      <w:lvlJc w:val="left"/>
      <w:pPr>
        <w:ind w:left="360" w:hanging="360"/>
      </w:pPr>
      <w:rPr>
        <w:rFonts w:ascii="Noto Sans Symbols" w:hAnsi="Noto Sans Symbols" w:eastAsia="Noto Sans Symbols" w:cs="Noto Sans Symbols"/>
        <w:vertAlign w:val="baseline"/>
      </w:rPr>
    </w:lvl>
    <w:lvl w:ilvl="1" w:tentative="0">
      <w:start w:val="1"/>
      <w:numFmt w:val="bullet"/>
      <w:lvlText w:val="o"/>
      <w:lvlJc w:val="left"/>
      <w:pPr>
        <w:ind w:left="1080" w:hanging="360"/>
      </w:pPr>
      <w:rPr>
        <w:rFonts w:ascii="Courier New" w:hAnsi="Courier New" w:eastAsia="Courier New" w:cs="Courier New"/>
        <w:vertAlign w:val="baseline"/>
      </w:rPr>
    </w:lvl>
    <w:lvl w:ilvl="2" w:tentative="0">
      <w:start w:val="1"/>
      <w:numFmt w:val="bullet"/>
      <w:lvlText w:val="▪"/>
      <w:lvlJc w:val="left"/>
      <w:pPr>
        <w:ind w:left="1800" w:hanging="360"/>
      </w:pPr>
      <w:rPr>
        <w:rFonts w:ascii="Noto Sans Symbols" w:hAnsi="Noto Sans Symbols" w:eastAsia="Noto Sans Symbols" w:cs="Noto Sans Symbols"/>
        <w:vertAlign w:val="baseline"/>
      </w:rPr>
    </w:lvl>
    <w:lvl w:ilvl="3" w:tentative="0">
      <w:start w:val="1"/>
      <w:numFmt w:val="bullet"/>
      <w:lvlText w:val="●"/>
      <w:lvlJc w:val="left"/>
      <w:pPr>
        <w:ind w:left="2520" w:hanging="360"/>
      </w:pPr>
      <w:rPr>
        <w:rFonts w:ascii="Noto Sans Symbols" w:hAnsi="Noto Sans Symbols" w:eastAsia="Noto Sans Symbols" w:cs="Noto Sans Symbols"/>
        <w:vertAlign w:val="baseline"/>
      </w:rPr>
    </w:lvl>
    <w:lvl w:ilvl="4" w:tentative="0">
      <w:start w:val="1"/>
      <w:numFmt w:val="bullet"/>
      <w:lvlText w:val="o"/>
      <w:lvlJc w:val="left"/>
      <w:pPr>
        <w:ind w:left="3240" w:hanging="360"/>
      </w:pPr>
      <w:rPr>
        <w:rFonts w:ascii="Courier New" w:hAnsi="Courier New" w:eastAsia="Courier New" w:cs="Courier New"/>
        <w:vertAlign w:val="baseline"/>
      </w:rPr>
    </w:lvl>
    <w:lvl w:ilvl="5" w:tentative="0">
      <w:start w:val="1"/>
      <w:numFmt w:val="bullet"/>
      <w:lvlText w:val="▪"/>
      <w:lvlJc w:val="left"/>
      <w:pPr>
        <w:ind w:left="3960" w:hanging="360"/>
      </w:pPr>
      <w:rPr>
        <w:rFonts w:ascii="Noto Sans Symbols" w:hAnsi="Noto Sans Symbols" w:eastAsia="Noto Sans Symbols" w:cs="Noto Sans Symbols"/>
        <w:vertAlign w:val="baseline"/>
      </w:rPr>
    </w:lvl>
    <w:lvl w:ilvl="6" w:tentative="0">
      <w:start w:val="1"/>
      <w:numFmt w:val="bullet"/>
      <w:lvlText w:val="●"/>
      <w:lvlJc w:val="left"/>
      <w:pPr>
        <w:ind w:left="4680" w:hanging="360"/>
      </w:pPr>
      <w:rPr>
        <w:rFonts w:ascii="Noto Sans Symbols" w:hAnsi="Noto Sans Symbols" w:eastAsia="Noto Sans Symbols" w:cs="Noto Sans Symbols"/>
        <w:vertAlign w:val="baseline"/>
      </w:rPr>
    </w:lvl>
    <w:lvl w:ilvl="7" w:tentative="0">
      <w:start w:val="1"/>
      <w:numFmt w:val="bullet"/>
      <w:lvlText w:val="o"/>
      <w:lvlJc w:val="left"/>
      <w:pPr>
        <w:ind w:left="5400" w:hanging="360"/>
      </w:pPr>
      <w:rPr>
        <w:rFonts w:ascii="Courier New" w:hAnsi="Courier New" w:eastAsia="Courier New" w:cs="Courier New"/>
        <w:vertAlign w:val="baseline"/>
      </w:rPr>
    </w:lvl>
    <w:lvl w:ilvl="8" w:tentative="0">
      <w:start w:val="1"/>
      <w:numFmt w:val="bullet"/>
      <w:lvlText w:val="▪"/>
      <w:lvlJc w:val="left"/>
      <w:pPr>
        <w:ind w:left="6120" w:hanging="360"/>
      </w:pPr>
      <w:rPr>
        <w:rFonts w:ascii="Noto Sans Symbols" w:hAnsi="Noto Sans Symbols" w:eastAsia="Noto Sans Symbols" w:cs="Noto Sans Symbols"/>
        <w:vertAlign w:val="baseline"/>
      </w:rPr>
    </w:lvl>
  </w:abstractNum>
  <w:abstractNum w:abstractNumId="10">
    <w:nsid w:val="59ADCABA"/>
    <w:multiLevelType w:val="multilevel"/>
    <w:tmpl w:val="59ADCABA"/>
    <w:lvl w:ilvl="0" w:tentative="0">
      <w:start w:val="1"/>
      <w:numFmt w:val="bullet"/>
      <w:lvlText w:val="●"/>
      <w:lvlJc w:val="left"/>
      <w:pPr>
        <w:ind w:left="720" w:hanging="360"/>
      </w:pPr>
      <w:rPr>
        <w:rFonts w:ascii="Noto Sans Symbols" w:hAnsi="Noto Sans Symbols" w:eastAsia="Noto Sans Symbols" w:cs="Noto Sans Symbols"/>
        <w:vertAlign w:val="baseline"/>
      </w:rPr>
    </w:lvl>
    <w:lvl w:ilvl="1" w:tentative="0">
      <w:start w:val="1"/>
      <w:numFmt w:val="bullet"/>
      <w:lvlText w:val="o"/>
      <w:lvlJc w:val="left"/>
      <w:pPr>
        <w:ind w:left="1440" w:hanging="360"/>
      </w:pPr>
      <w:rPr>
        <w:rFonts w:ascii="Courier New" w:hAnsi="Courier New" w:eastAsia="Courier New" w:cs="Courier New"/>
        <w:vertAlign w:val="baseline"/>
      </w:rPr>
    </w:lvl>
    <w:lvl w:ilvl="2" w:tentative="0">
      <w:start w:val="1"/>
      <w:numFmt w:val="bullet"/>
      <w:lvlText w:val="▪"/>
      <w:lvlJc w:val="left"/>
      <w:pPr>
        <w:ind w:left="2160" w:hanging="360"/>
      </w:pPr>
      <w:rPr>
        <w:rFonts w:ascii="Noto Sans Symbols" w:hAnsi="Noto Sans Symbols" w:eastAsia="Noto Sans Symbols" w:cs="Noto Sans Symbols"/>
        <w:vertAlign w:val="baseline"/>
      </w:rPr>
    </w:lvl>
    <w:lvl w:ilvl="3" w:tentative="0">
      <w:start w:val="1"/>
      <w:numFmt w:val="bullet"/>
      <w:lvlText w:val="●"/>
      <w:lvlJc w:val="left"/>
      <w:pPr>
        <w:ind w:left="2880" w:hanging="360"/>
      </w:pPr>
      <w:rPr>
        <w:rFonts w:ascii="Noto Sans Symbols" w:hAnsi="Noto Sans Symbols" w:eastAsia="Noto Sans Symbols" w:cs="Noto Sans Symbols"/>
        <w:vertAlign w:val="baseline"/>
      </w:rPr>
    </w:lvl>
    <w:lvl w:ilvl="4" w:tentative="0">
      <w:start w:val="1"/>
      <w:numFmt w:val="bullet"/>
      <w:lvlText w:val="o"/>
      <w:lvlJc w:val="left"/>
      <w:pPr>
        <w:ind w:left="3600" w:hanging="360"/>
      </w:pPr>
      <w:rPr>
        <w:rFonts w:ascii="Courier New" w:hAnsi="Courier New" w:eastAsia="Courier New" w:cs="Courier New"/>
        <w:vertAlign w:val="baseline"/>
      </w:rPr>
    </w:lvl>
    <w:lvl w:ilvl="5" w:tentative="0">
      <w:start w:val="1"/>
      <w:numFmt w:val="bullet"/>
      <w:lvlText w:val="▪"/>
      <w:lvlJc w:val="left"/>
      <w:pPr>
        <w:ind w:left="4320" w:hanging="360"/>
      </w:pPr>
      <w:rPr>
        <w:rFonts w:ascii="Noto Sans Symbols" w:hAnsi="Noto Sans Symbols" w:eastAsia="Noto Sans Symbols" w:cs="Noto Sans Symbols"/>
        <w:vertAlign w:val="baseline"/>
      </w:rPr>
    </w:lvl>
    <w:lvl w:ilvl="6" w:tentative="0">
      <w:start w:val="1"/>
      <w:numFmt w:val="bullet"/>
      <w:lvlText w:val="●"/>
      <w:lvlJc w:val="left"/>
      <w:pPr>
        <w:ind w:left="5040" w:hanging="360"/>
      </w:pPr>
      <w:rPr>
        <w:rFonts w:ascii="Noto Sans Symbols" w:hAnsi="Noto Sans Symbols" w:eastAsia="Noto Sans Symbols" w:cs="Noto Sans Symbols"/>
        <w:vertAlign w:val="baseline"/>
      </w:rPr>
    </w:lvl>
    <w:lvl w:ilvl="7" w:tentative="0">
      <w:start w:val="1"/>
      <w:numFmt w:val="bullet"/>
      <w:lvlText w:val="o"/>
      <w:lvlJc w:val="left"/>
      <w:pPr>
        <w:ind w:left="5760" w:hanging="360"/>
      </w:pPr>
      <w:rPr>
        <w:rFonts w:ascii="Courier New" w:hAnsi="Courier New" w:eastAsia="Courier New" w:cs="Courier New"/>
        <w:vertAlign w:val="baseline"/>
      </w:rPr>
    </w:lvl>
    <w:lvl w:ilvl="8" w:tentative="0">
      <w:start w:val="1"/>
      <w:numFmt w:val="bullet"/>
      <w:lvlText w:val="▪"/>
      <w:lvlJc w:val="left"/>
      <w:pPr>
        <w:ind w:left="6480" w:hanging="360"/>
      </w:pPr>
      <w:rPr>
        <w:rFonts w:ascii="Noto Sans Symbols" w:hAnsi="Noto Sans Symbols" w:eastAsia="Noto Sans Symbols" w:cs="Noto Sans Symbols"/>
        <w:vertAlign w:val="baseline"/>
      </w:rPr>
    </w:lvl>
  </w:abstractNum>
  <w:abstractNum w:abstractNumId="11">
    <w:nsid w:val="5A241D34"/>
    <w:multiLevelType w:val="multilevel"/>
    <w:tmpl w:val="5A241D34"/>
    <w:lvl w:ilvl="0" w:tentative="0">
      <w:start w:val="1"/>
      <w:numFmt w:val="bullet"/>
      <w:lvlText w:val="●"/>
      <w:lvlJc w:val="left"/>
      <w:pPr>
        <w:ind w:left="360" w:hanging="360"/>
      </w:pPr>
      <w:rPr>
        <w:rFonts w:ascii="Noto Sans Symbols" w:hAnsi="Noto Sans Symbols" w:eastAsia="Noto Sans Symbols" w:cs="Noto Sans Symbols"/>
        <w:vertAlign w:val="baseline"/>
      </w:rPr>
    </w:lvl>
    <w:lvl w:ilvl="1" w:tentative="0">
      <w:start w:val="1"/>
      <w:numFmt w:val="bullet"/>
      <w:lvlText w:val="o"/>
      <w:lvlJc w:val="left"/>
      <w:pPr>
        <w:ind w:left="1080" w:hanging="360"/>
      </w:pPr>
      <w:rPr>
        <w:rFonts w:ascii="Courier New" w:hAnsi="Courier New" w:eastAsia="Courier New" w:cs="Courier New"/>
        <w:vertAlign w:val="baseline"/>
      </w:rPr>
    </w:lvl>
    <w:lvl w:ilvl="2" w:tentative="0">
      <w:start w:val="1"/>
      <w:numFmt w:val="bullet"/>
      <w:lvlText w:val="▪"/>
      <w:lvlJc w:val="left"/>
      <w:pPr>
        <w:ind w:left="1800" w:hanging="360"/>
      </w:pPr>
      <w:rPr>
        <w:rFonts w:ascii="Noto Sans Symbols" w:hAnsi="Noto Sans Symbols" w:eastAsia="Noto Sans Symbols" w:cs="Noto Sans Symbols"/>
        <w:vertAlign w:val="baseline"/>
      </w:rPr>
    </w:lvl>
    <w:lvl w:ilvl="3" w:tentative="0">
      <w:start w:val="1"/>
      <w:numFmt w:val="bullet"/>
      <w:lvlText w:val="●"/>
      <w:lvlJc w:val="left"/>
      <w:pPr>
        <w:ind w:left="2520" w:hanging="360"/>
      </w:pPr>
      <w:rPr>
        <w:rFonts w:ascii="Noto Sans Symbols" w:hAnsi="Noto Sans Symbols" w:eastAsia="Noto Sans Symbols" w:cs="Noto Sans Symbols"/>
        <w:vertAlign w:val="baseline"/>
      </w:rPr>
    </w:lvl>
    <w:lvl w:ilvl="4" w:tentative="0">
      <w:start w:val="1"/>
      <w:numFmt w:val="bullet"/>
      <w:lvlText w:val="o"/>
      <w:lvlJc w:val="left"/>
      <w:pPr>
        <w:ind w:left="3240" w:hanging="360"/>
      </w:pPr>
      <w:rPr>
        <w:rFonts w:ascii="Courier New" w:hAnsi="Courier New" w:eastAsia="Courier New" w:cs="Courier New"/>
        <w:vertAlign w:val="baseline"/>
      </w:rPr>
    </w:lvl>
    <w:lvl w:ilvl="5" w:tentative="0">
      <w:start w:val="1"/>
      <w:numFmt w:val="bullet"/>
      <w:lvlText w:val="▪"/>
      <w:lvlJc w:val="left"/>
      <w:pPr>
        <w:ind w:left="3960" w:hanging="360"/>
      </w:pPr>
      <w:rPr>
        <w:rFonts w:ascii="Noto Sans Symbols" w:hAnsi="Noto Sans Symbols" w:eastAsia="Noto Sans Symbols" w:cs="Noto Sans Symbols"/>
        <w:vertAlign w:val="baseline"/>
      </w:rPr>
    </w:lvl>
    <w:lvl w:ilvl="6" w:tentative="0">
      <w:start w:val="1"/>
      <w:numFmt w:val="bullet"/>
      <w:lvlText w:val="●"/>
      <w:lvlJc w:val="left"/>
      <w:pPr>
        <w:ind w:left="4680" w:hanging="360"/>
      </w:pPr>
      <w:rPr>
        <w:rFonts w:ascii="Noto Sans Symbols" w:hAnsi="Noto Sans Symbols" w:eastAsia="Noto Sans Symbols" w:cs="Noto Sans Symbols"/>
        <w:vertAlign w:val="baseline"/>
      </w:rPr>
    </w:lvl>
    <w:lvl w:ilvl="7" w:tentative="0">
      <w:start w:val="1"/>
      <w:numFmt w:val="bullet"/>
      <w:lvlText w:val="o"/>
      <w:lvlJc w:val="left"/>
      <w:pPr>
        <w:ind w:left="5400" w:hanging="360"/>
      </w:pPr>
      <w:rPr>
        <w:rFonts w:ascii="Courier New" w:hAnsi="Courier New" w:eastAsia="Courier New" w:cs="Courier New"/>
        <w:vertAlign w:val="baseline"/>
      </w:rPr>
    </w:lvl>
    <w:lvl w:ilvl="8" w:tentative="0">
      <w:start w:val="1"/>
      <w:numFmt w:val="bullet"/>
      <w:lvlText w:val="▪"/>
      <w:lvlJc w:val="left"/>
      <w:pPr>
        <w:ind w:left="6120" w:hanging="360"/>
      </w:pPr>
      <w:rPr>
        <w:rFonts w:ascii="Noto Sans Symbols" w:hAnsi="Noto Sans Symbols" w:eastAsia="Noto Sans Symbols" w:cs="Noto Sans Symbols"/>
        <w:vertAlign w:val="baseline"/>
      </w:rPr>
    </w:lvl>
  </w:abstractNum>
  <w:abstractNum w:abstractNumId="12">
    <w:nsid w:val="72183CF9"/>
    <w:multiLevelType w:val="multilevel"/>
    <w:tmpl w:val="72183CF9"/>
    <w:lvl w:ilvl="0" w:tentative="0">
      <w:start w:val="1"/>
      <w:numFmt w:val="bullet"/>
      <w:lvlText w:val="●"/>
      <w:lvlJc w:val="left"/>
      <w:pPr>
        <w:ind w:left="360" w:hanging="360"/>
      </w:pPr>
      <w:rPr>
        <w:rFonts w:ascii="Noto Sans Symbols" w:hAnsi="Noto Sans Symbols" w:eastAsia="Noto Sans Symbols" w:cs="Noto Sans Symbols"/>
        <w:vertAlign w:val="baseline"/>
      </w:rPr>
    </w:lvl>
    <w:lvl w:ilvl="1" w:tentative="0">
      <w:start w:val="1"/>
      <w:numFmt w:val="bullet"/>
      <w:lvlText w:val="o"/>
      <w:lvlJc w:val="left"/>
      <w:pPr>
        <w:ind w:left="1080" w:hanging="360"/>
      </w:pPr>
      <w:rPr>
        <w:rFonts w:ascii="Courier New" w:hAnsi="Courier New" w:eastAsia="Courier New" w:cs="Courier New"/>
        <w:vertAlign w:val="baseline"/>
      </w:rPr>
    </w:lvl>
    <w:lvl w:ilvl="2" w:tentative="0">
      <w:start w:val="1"/>
      <w:numFmt w:val="bullet"/>
      <w:lvlText w:val="▪"/>
      <w:lvlJc w:val="left"/>
      <w:pPr>
        <w:ind w:left="1800" w:hanging="360"/>
      </w:pPr>
      <w:rPr>
        <w:rFonts w:ascii="Noto Sans Symbols" w:hAnsi="Noto Sans Symbols" w:eastAsia="Noto Sans Symbols" w:cs="Noto Sans Symbols"/>
        <w:vertAlign w:val="baseline"/>
      </w:rPr>
    </w:lvl>
    <w:lvl w:ilvl="3" w:tentative="0">
      <w:start w:val="1"/>
      <w:numFmt w:val="bullet"/>
      <w:lvlText w:val="●"/>
      <w:lvlJc w:val="left"/>
      <w:pPr>
        <w:ind w:left="2520" w:hanging="360"/>
      </w:pPr>
      <w:rPr>
        <w:rFonts w:ascii="Noto Sans Symbols" w:hAnsi="Noto Sans Symbols" w:eastAsia="Noto Sans Symbols" w:cs="Noto Sans Symbols"/>
        <w:vertAlign w:val="baseline"/>
      </w:rPr>
    </w:lvl>
    <w:lvl w:ilvl="4" w:tentative="0">
      <w:start w:val="1"/>
      <w:numFmt w:val="bullet"/>
      <w:lvlText w:val="o"/>
      <w:lvlJc w:val="left"/>
      <w:pPr>
        <w:ind w:left="3240" w:hanging="360"/>
      </w:pPr>
      <w:rPr>
        <w:rFonts w:ascii="Courier New" w:hAnsi="Courier New" w:eastAsia="Courier New" w:cs="Courier New"/>
        <w:vertAlign w:val="baseline"/>
      </w:rPr>
    </w:lvl>
    <w:lvl w:ilvl="5" w:tentative="0">
      <w:start w:val="1"/>
      <w:numFmt w:val="bullet"/>
      <w:lvlText w:val="▪"/>
      <w:lvlJc w:val="left"/>
      <w:pPr>
        <w:ind w:left="3960" w:hanging="360"/>
      </w:pPr>
      <w:rPr>
        <w:rFonts w:ascii="Noto Sans Symbols" w:hAnsi="Noto Sans Symbols" w:eastAsia="Noto Sans Symbols" w:cs="Noto Sans Symbols"/>
        <w:vertAlign w:val="baseline"/>
      </w:rPr>
    </w:lvl>
    <w:lvl w:ilvl="6" w:tentative="0">
      <w:start w:val="1"/>
      <w:numFmt w:val="bullet"/>
      <w:lvlText w:val="●"/>
      <w:lvlJc w:val="left"/>
      <w:pPr>
        <w:ind w:left="4680" w:hanging="360"/>
      </w:pPr>
      <w:rPr>
        <w:rFonts w:ascii="Noto Sans Symbols" w:hAnsi="Noto Sans Symbols" w:eastAsia="Noto Sans Symbols" w:cs="Noto Sans Symbols"/>
        <w:vertAlign w:val="baseline"/>
      </w:rPr>
    </w:lvl>
    <w:lvl w:ilvl="7" w:tentative="0">
      <w:start w:val="1"/>
      <w:numFmt w:val="bullet"/>
      <w:lvlText w:val="o"/>
      <w:lvlJc w:val="left"/>
      <w:pPr>
        <w:ind w:left="5400" w:hanging="360"/>
      </w:pPr>
      <w:rPr>
        <w:rFonts w:ascii="Courier New" w:hAnsi="Courier New" w:eastAsia="Courier New" w:cs="Courier New"/>
        <w:vertAlign w:val="baseline"/>
      </w:rPr>
    </w:lvl>
    <w:lvl w:ilvl="8" w:tentative="0">
      <w:start w:val="1"/>
      <w:numFmt w:val="bullet"/>
      <w:lvlText w:val="▪"/>
      <w:lvlJc w:val="left"/>
      <w:pPr>
        <w:ind w:left="6120" w:hanging="360"/>
      </w:pPr>
      <w:rPr>
        <w:rFonts w:ascii="Noto Sans Symbols" w:hAnsi="Noto Sans Symbols" w:eastAsia="Noto Sans Symbols" w:cs="Noto Sans Symbols"/>
        <w:vertAlign w:val="baseline"/>
      </w:rPr>
    </w:lvl>
  </w:abstractNum>
  <w:num w:numId="1">
    <w:abstractNumId w:val="5"/>
  </w:num>
  <w:num w:numId="2">
    <w:abstractNumId w:val="4"/>
  </w:num>
  <w:num w:numId="3">
    <w:abstractNumId w:val="10"/>
  </w:num>
  <w:num w:numId="4">
    <w:abstractNumId w:val="2"/>
  </w:num>
  <w:num w:numId="5">
    <w:abstractNumId w:val="1"/>
  </w:num>
  <w:num w:numId="6">
    <w:abstractNumId w:val="7"/>
  </w:num>
  <w:num w:numId="7">
    <w:abstractNumId w:val="8"/>
  </w:num>
  <w:num w:numId="8">
    <w:abstractNumId w:val="12"/>
  </w:num>
  <w:num w:numId="9">
    <w:abstractNumId w:val="6"/>
  </w:num>
  <w:num w:numId="10">
    <w:abstractNumId w:val="0"/>
  </w:num>
  <w:num w:numId="11">
    <w:abstractNumId w:val="9"/>
  </w:num>
  <w:num w:numId="12">
    <w:abstractNumId w:val="11"/>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9"/>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1A586447"/>
    <w:rsid w:val="1DA16E26"/>
    <w:rsid w:val="266429C4"/>
    <w:rsid w:val="29A24E8C"/>
    <w:rsid w:val="2E185655"/>
    <w:rsid w:val="383F1BFF"/>
    <w:rsid w:val="3FD9623F"/>
    <w:rsid w:val="5FAA490A"/>
    <w:rsid w:val="7829550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unhideWhenUsed="0" w:uiPriority="0" w:semiHidden="0" w:name="heading 2"/>
    <w:lsdException w:qFormat="1" w:unhideWhenUsed="0" w:uiPriority="0" w:semiHidden="0" w:name="heading 3"/>
    <w:lsdException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Calibri" w:cs="Calibri"/>
      <w:sz w:val="22"/>
      <w:szCs w:val="22"/>
      <w:lang w:val="en-IN"/>
    </w:rPr>
  </w:style>
  <w:style w:type="paragraph" w:styleId="2">
    <w:name w:val="heading 1"/>
    <w:basedOn w:val="1"/>
    <w:next w:val="1"/>
    <w:qFormat/>
    <w:uiPriority w:val="0"/>
    <w:pPr>
      <w:keepNext/>
      <w:keepLines/>
      <w:spacing w:before="480" w:after="120"/>
    </w:pPr>
    <w:rPr>
      <w:b/>
      <w:sz w:val="48"/>
      <w:szCs w:val="48"/>
    </w:rPr>
  </w:style>
  <w:style w:type="paragraph" w:styleId="3">
    <w:name w:val="heading 2"/>
    <w:basedOn w:val="1"/>
    <w:next w:val="1"/>
    <w:uiPriority w:val="0"/>
    <w:pPr>
      <w:keepNext/>
      <w:keepLines/>
      <w:spacing w:before="360" w:after="80"/>
    </w:pPr>
    <w:rPr>
      <w:b/>
      <w:sz w:val="36"/>
      <w:szCs w:val="36"/>
    </w:rPr>
  </w:style>
  <w:style w:type="paragraph" w:styleId="4">
    <w:name w:val="heading 3"/>
    <w:basedOn w:val="1"/>
    <w:next w:val="1"/>
    <w:qFormat/>
    <w:uiPriority w:val="0"/>
    <w:pPr>
      <w:keepNext/>
      <w:keepLines/>
      <w:spacing w:before="280" w:after="80"/>
    </w:pPr>
    <w:rPr>
      <w:b/>
      <w:sz w:val="28"/>
      <w:szCs w:val="28"/>
    </w:rPr>
  </w:style>
  <w:style w:type="paragraph" w:styleId="5">
    <w:name w:val="heading 4"/>
    <w:basedOn w:val="1"/>
    <w:next w:val="1"/>
    <w:uiPriority w:val="0"/>
    <w:pPr>
      <w:keepNext/>
      <w:keepLines/>
      <w:spacing w:before="240" w:after="40"/>
    </w:pPr>
    <w:rPr>
      <w:b/>
      <w:sz w:val="24"/>
      <w:szCs w:val="24"/>
    </w:rPr>
  </w:style>
  <w:style w:type="paragraph" w:styleId="6">
    <w:name w:val="heading 5"/>
    <w:basedOn w:val="1"/>
    <w:next w:val="1"/>
    <w:qFormat/>
    <w:uiPriority w:val="0"/>
    <w:pPr>
      <w:keepNext/>
      <w:keepLines/>
      <w:spacing w:before="220" w:after="40"/>
    </w:pPr>
    <w:rPr>
      <w:b/>
      <w:sz w:val="22"/>
      <w:szCs w:val="22"/>
    </w:rPr>
  </w:style>
  <w:style w:type="paragraph" w:styleId="7">
    <w:name w:val="heading 6"/>
    <w:basedOn w:val="1"/>
    <w:next w:val="1"/>
    <w:qFormat/>
    <w:uiPriority w:val="0"/>
    <w:pPr>
      <w:keepNext/>
      <w:keepLines/>
      <w:spacing w:before="200" w:after="40"/>
    </w:pPr>
    <w:rPr>
      <w:b/>
      <w:sz w:val="20"/>
      <w:szCs w:val="20"/>
    </w:rPr>
  </w:style>
  <w:style w:type="character" w:default="1" w:styleId="8">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10">
    <w:name w:val="Subtitle"/>
    <w:basedOn w:val="1"/>
    <w:next w:val="1"/>
    <w:qFormat/>
    <w:uiPriority w:val="0"/>
    <w:pPr>
      <w:keepNext/>
      <w:keepLines/>
      <w:spacing w:before="360" w:after="80"/>
    </w:pPr>
    <w:rPr>
      <w:rFonts w:ascii="Georgia" w:hAnsi="Georgia" w:eastAsia="Georgia" w:cs="Georgia"/>
      <w:i/>
      <w:color w:val="666666"/>
      <w:sz w:val="48"/>
      <w:szCs w:val="48"/>
    </w:rPr>
  </w:style>
  <w:style w:type="paragraph" w:styleId="11">
    <w:name w:val="Title"/>
    <w:basedOn w:val="1"/>
    <w:next w:val="1"/>
    <w:qFormat/>
    <w:uiPriority w:val="0"/>
    <w:pPr>
      <w:keepNext/>
      <w:keepLines/>
      <w:spacing w:before="480" w:after="120"/>
    </w:pPr>
    <w:rPr>
      <w:b/>
      <w:sz w:val="72"/>
      <w:szCs w:val="72"/>
    </w:rPr>
  </w:style>
  <w:style w:type="table" w:customStyle="1" w:styleId="12">
    <w:name w:val="Table Normal1"/>
    <w:qFormat/>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7</TotalTime>
  <ScaleCrop>false</ScaleCrop>
  <LinksUpToDate>false</LinksUpToDate>
  <Application>WPS Office_11.2.0.9984_F1E327BC-269C-435d-A152-05C5408002CA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2021-01-06T06:52:00Z</dcterms:created>
  <dc:creator>prasa</dc:creator>
  <cp:lastModifiedBy>prasa</cp:lastModifiedBy>
  <dcterms:modified xsi:type="dcterms:W3CDTF">2021-02-16T09:11:53Z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1033-11.2.0.9984</vt:lpwstr>
  </property>
</Properties>
</file>